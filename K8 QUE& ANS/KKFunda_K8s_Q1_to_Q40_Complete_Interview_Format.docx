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KK Funda – Kubernetes Real-Time Interview Q&amp;A (Q1–Q40)</w:t>
      </w:r>
    </w:p>
    <w:p>
      <w:pPr>
        <w:pStyle w:val="Heading1"/>
      </w:pPr>
      <w:r>
        <w:t>Q1: CrashLoopBackOff Issue in Our Microservices Project</w:t>
      </w:r>
    </w:p>
    <w:p>
      <w:pPr>
        <w:pStyle w:val="ListBullet"/>
      </w:pPr>
      <w:r>
        <w:t>🎙️ Interviewer asks:</w:t>
      </w:r>
    </w:p>
    <w:p>
      <w:r>
        <w:t>In your project, did you face: crashloopbackoff issue in our microservices project? What caused the issue, and how did you resolve it?</w:t>
      </w:r>
    </w:p>
    <w:p>
      <w:r>
        <w:br/>
        <w:t>💬 Your Answer (Project Experience):</w:t>
      </w:r>
    </w:p>
    <w:p>
      <w:r>
        <w:t>In our eCommerce project on AWS EC2 with Kubernetes, the payment-service kept restarting, affecting order flow.</w:t>
      </w:r>
    </w:p>
    <w:p>
      <w:r>
        <w:br/>
        <w:t>⚠️ What Was the Issue:</w:t>
      </w:r>
    </w:p>
    <w:p>
      <w:r>
        <w:t>Pod status: CrashLoopBackOff. Cause: app tried to connect to DB before it was ready.</w:t>
      </w:r>
    </w:p>
    <w:p>
      <w:r>
        <w:br/>
        <w:t>📚 Kubernetes Concept Involved:</w:t>
      </w:r>
    </w:p>
    <w:p>
      <w:r>
        <w:t>Pod lifecycle, readiness probe, CrashLoopBackOff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pods -n ecommerce</w:t>
      </w:r>
    </w:p>
    <w:p>
      <w:pPr>
        <w:pStyle w:val="ListBullet"/>
      </w:pPr>
      <w:r>
        <w:t xml:space="preserve">  - kubectl logs &lt;pod-name&gt; -n ecommerce</w:t>
      </w:r>
    </w:p>
    <w:p>
      <w:pPr>
        <w:pStyle w:val="ListBullet"/>
      </w:pPr>
      <w:r>
        <w:t xml:space="preserve">  - kubectl describe pod &lt;pod-name&gt; -n ecommerce</w:t>
      </w:r>
    </w:p>
    <w:p>
      <w:pPr>
        <w:pStyle w:val="ListBullet"/>
      </w:pPr>
      <w:r>
        <w:t xml:space="preserve">  - Updated readinessProbe initialDelaySeconds</w:t>
      </w:r>
    </w:p>
    <w:p>
      <w:pPr>
        <w:pStyle w:val="ListBullet"/>
      </w:pPr>
      <w:r>
        <w:t xml:space="preserve">  - kubectl apply -f updated-deployment.yaml</w:t>
      </w:r>
    </w:p>
    <w:p>
      <w:r>
        <w:br/>
        <w:t>✅ Final Fix and Outcome:</w:t>
      </w:r>
    </w:p>
    <w:p>
      <w:r>
        <w:t>I explained in the project that the issue was due to app starting faster than the DB. Added a readiness probe delay and redeployed. Resolved the crash issue.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Q2: App Not Accessible via Domain Name in Our Staging Environment</w:t>
      </w:r>
    </w:p>
    <w:p>
      <w:pPr>
        <w:pStyle w:val="ListBullet"/>
      </w:pPr>
      <w:r>
        <w:t>🎙️ Interviewer asks:</w:t>
      </w:r>
    </w:p>
    <w:p>
      <w:r>
        <w:t>In your project, did you face: app not accessible via domain name in our staging environment? What caused the issue, and how did you resolve it?</w:t>
      </w:r>
    </w:p>
    <w:p>
      <w:r>
        <w:br/>
        <w:t>💬 Your Answer (Project Experience):</w:t>
      </w:r>
    </w:p>
    <w:p>
      <w:r>
        <w:t>In our Java 3-tier app on staging, app.staging.kkfunda.in was not resolving despite all pods and services running.</w:t>
      </w:r>
    </w:p>
    <w:p>
      <w:r>
        <w:br/>
        <w:t>⚠️ What Was the Issue:</w:t>
      </w:r>
    </w:p>
    <w:p>
      <w:r>
        <w:t>DNS was still pointing to old LoadBalancer IP.</w:t>
      </w:r>
    </w:p>
    <w:p>
      <w:r>
        <w:br/>
        <w:t>📚 Kubernetes Concept Involved:</w:t>
      </w:r>
    </w:p>
    <w:p>
      <w:r>
        <w:t>Ingress Controller, Ingress Resource, DNS Mapping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ingress -n staging</w:t>
      </w:r>
    </w:p>
    <w:p>
      <w:pPr>
        <w:pStyle w:val="ListBullet"/>
      </w:pPr>
      <w:r>
        <w:t xml:space="preserve">  - kubectl get svc ingress-nginx-controller -n ingress-nginx</w:t>
      </w:r>
    </w:p>
    <w:p>
      <w:pPr>
        <w:pStyle w:val="ListBullet"/>
      </w:pPr>
      <w:r>
        <w:t xml:space="preserve">  - nslookup app.staging.kkfunda.in</w:t>
      </w:r>
    </w:p>
    <w:p>
      <w:pPr>
        <w:pStyle w:val="ListBullet"/>
      </w:pPr>
      <w:r>
        <w:t xml:space="preserve">  - Updated A-record in GoDaddy</w:t>
      </w:r>
    </w:p>
    <w:p>
      <w:pPr>
        <w:pStyle w:val="ListBullet"/>
      </w:pPr>
      <w:r>
        <w:t xml:space="preserve">  - Verified using dig and browser</w:t>
      </w:r>
    </w:p>
    <w:p>
      <w:r>
        <w:br/>
        <w:t>✅ Final Fix and Outcome:</w:t>
      </w:r>
    </w:p>
    <w:p>
      <w:r>
        <w:t>In the project, I found the LoadBalancer IP changed after redeploy. I updated DNS to reflect new IP and verified DNS propagation. Site became reachable.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Q3: Readiness Probe Blocking Traffic in Production</w:t>
      </w:r>
    </w:p>
    <w:p>
      <w:pPr>
        <w:pStyle w:val="ListBullet"/>
      </w:pPr>
      <w:r>
        <w:t>🎙️ Interviewer asks:</w:t>
      </w:r>
    </w:p>
    <w:p>
      <w:r>
        <w:t>In your project, did you face: readiness probe blocking traffic in production? What caused the issue, and how did you resolve it?</w:t>
      </w:r>
    </w:p>
    <w:p>
      <w:r>
        <w:br/>
        <w:t>💬 Your Answer (Project Experience):</w:t>
      </w:r>
    </w:p>
    <w:p>
      <w:r>
        <w:t>In our inventory-service deployment, users complained of 503 errors during updates despite pods running.</w:t>
      </w:r>
    </w:p>
    <w:p>
      <w:r>
        <w:br/>
        <w:t>⚠️ What Was the Issue:</w:t>
      </w:r>
    </w:p>
    <w:p>
      <w:r>
        <w:t>The app wasn’t ready, but traffic was being sent. Readiness probe was either misconfigured or absent.</w:t>
      </w:r>
    </w:p>
    <w:p>
      <w:r>
        <w:br/>
        <w:t>📚 Kubernetes Concept Involved:</w:t>
      </w:r>
    </w:p>
    <w:p>
      <w:r>
        <w:t>Readiness Probe, RollingUpdate Strategy</w:t>
      </w:r>
    </w:p>
    <w:p>
      <w:r>
        <w:br/>
        <w:t>🛠️ Troubleshooting Steps:</w:t>
      </w:r>
    </w:p>
    <w:p>
      <w:pPr>
        <w:pStyle w:val="ListBullet"/>
      </w:pPr>
      <w:r>
        <w:t xml:space="preserve">  - kubectl describe pod inventory-service-*</w:t>
      </w:r>
    </w:p>
    <w:p>
      <w:pPr>
        <w:pStyle w:val="ListBullet"/>
      </w:pPr>
      <w:r>
        <w:t xml:space="preserve">  - Checked readinessProbe config in deployment YAML</w:t>
      </w:r>
    </w:p>
    <w:p>
      <w:pPr>
        <w:pStyle w:val="ListBullet"/>
      </w:pPr>
      <w:r>
        <w:t xml:space="preserve">  - Added proper HTTP check with delay and timeout</w:t>
      </w:r>
    </w:p>
    <w:p>
      <w:pPr>
        <w:pStyle w:val="ListBullet"/>
      </w:pPr>
      <w:r>
        <w:t xml:space="preserve">  - kubectl rollout restart deployment inventory-service</w:t>
      </w:r>
    </w:p>
    <w:p>
      <w:r>
        <w:br/>
        <w:t>✅ Final Fix and Outcome:</w:t>
      </w:r>
    </w:p>
    <w:p>
      <w:r>
        <w:t>In my project, we hit a bug where traffic was routed to pods that were not yet ready. I configured a proper readiness probe and adjusted the rollout strategy to avoid downtime.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Q4: Volume Not Mounted: Pod Crash with Read-only File System</w:t>
      </w:r>
    </w:p>
    <w:p>
      <w:pPr>
        <w:pStyle w:val="ListBullet"/>
      </w:pPr>
      <w:r>
        <w:t>🎙️ Interviewer asks:</w:t>
      </w:r>
    </w:p>
    <w:p>
      <w:r>
        <w:t>In your project, did you face: volume not mounted: pod crash with read-only file system? What caused the issue, and how did you resolve it?</w:t>
      </w:r>
    </w:p>
    <w:p>
      <w:r>
        <w:br/>
        <w:t>💬 Your Answer (Project Experience):</w:t>
      </w:r>
    </w:p>
    <w:p>
      <w:r>
        <w:t>Logging app failed because the log directory was not writable.</w:t>
      </w:r>
    </w:p>
    <w:p>
      <w:r>
        <w:br/>
        <w:t>⚠️ What Was the Issue:</w:t>
      </w:r>
    </w:p>
    <w:p>
      <w:r>
        <w:t>PVC was not mounted; logs tried to write to a read-only layer.</w:t>
      </w:r>
    </w:p>
    <w:p>
      <w:r>
        <w:br/>
        <w:t>📚 Kubernetes Concept Involved:</w:t>
      </w:r>
    </w:p>
    <w:p>
      <w:r>
        <w:t>PersistentVolume, PVC, Volume Mounts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pvc -n logging</w:t>
      </w:r>
    </w:p>
    <w:p>
      <w:pPr>
        <w:pStyle w:val="ListBullet"/>
      </w:pPr>
      <w:r>
        <w:t xml:space="preserve">  - kubectl describe pod logging-agent-*</w:t>
      </w:r>
    </w:p>
    <w:p>
      <w:pPr>
        <w:pStyle w:val="ListBullet"/>
      </w:pPr>
      <w:r>
        <w:t xml:space="preserve">  - Checked volumeMounts path and claimName</w:t>
      </w:r>
    </w:p>
    <w:p>
      <w:pPr>
        <w:pStyle w:val="ListBullet"/>
      </w:pPr>
      <w:r>
        <w:t xml:space="preserve">  - Fixed YAML to mount /logs correctly from PVC</w:t>
      </w:r>
    </w:p>
    <w:p>
      <w:pPr>
        <w:pStyle w:val="ListBullet"/>
      </w:pPr>
      <w:r>
        <w:t xml:space="preserve">  - kubectl apply -f logging-deployment.yaml</w:t>
      </w:r>
    </w:p>
    <w:p>
      <w:r>
        <w:br/>
        <w:t>✅ Final Fix and Outcome:</w:t>
      </w:r>
    </w:p>
    <w:p>
      <w:r>
        <w:t>In the logging setup of our cluster, the pod crashed due to lack of writable volume. I traced it back to missing volumeMounts and corrected the deployment YAML to use PVC properly.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Q5: Pod Scheduling Fails Due to Taints</w:t>
      </w:r>
    </w:p>
    <w:p>
      <w:pPr>
        <w:pStyle w:val="ListBullet"/>
      </w:pPr>
      <w:r>
        <w:t>🎙️ Interviewer asks:</w:t>
      </w:r>
    </w:p>
    <w:p>
      <w:r>
        <w:t>In your project, did you face: pod scheduling fails due to taints? What caused the issue, and how did you resolve it?</w:t>
      </w:r>
    </w:p>
    <w:p>
      <w:r>
        <w:br/>
        <w:t>💬 Your Answer (Project Experience):</w:t>
      </w:r>
    </w:p>
    <w:p>
      <w:r>
        <w:t>Kafka pods were not coming up on new nodes in a multi-node cluster setup.</w:t>
      </w:r>
    </w:p>
    <w:p>
      <w:r>
        <w:br/>
        <w:t>⚠️ What Was the Issue:</w:t>
      </w:r>
    </w:p>
    <w:p>
      <w:r>
        <w:t>Nodes had taints and pods had no tolerations.</w:t>
      </w:r>
    </w:p>
    <w:p>
      <w:r>
        <w:br/>
        <w:t>📚 Kubernetes Concept Involved:</w:t>
      </w:r>
    </w:p>
    <w:p>
      <w:r>
        <w:t>Taints and Tolerations</w:t>
      </w:r>
    </w:p>
    <w:p>
      <w:r>
        <w:br/>
        <w:t>🛠️ Troubleshooting Steps:</w:t>
      </w:r>
    </w:p>
    <w:p>
      <w:pPr>
        <w:pStyle w:val="ListBullet"/>
      </w:pPr>
      <w:r>
        <w:t xml:space="preserve">  - kubectl describe node node-3 | grep -i taints</w:t>
      </w:r>
    </w:p>
    <w:p>
      <w:pPr>
        <w:pStyle w:val="ListBullet"/>
      </w:pPr>
      <w:r>
        <w:t xml:space="preserve">  - kubectl describe pod kafka-* | grep Tolerations</w:t>
      </w:r>
    </w:p>
    <w:p>
      <w:pPr>
        <w:pStyle w:val="ListBullet"/>
      </w:pPr>
      <w:r>
        <w:t xml:space="preserve">  - Added toleration in StatefulSet YAML</w:t>
      </w:r>
    </w:p>
    <w:p>
      <w:pPr>
        <w:pStyle w:val="ListBullet"/>
      </w:pPr>
      <w:r>
        <w:t xml:space="preserve">  - kubectl apply -f kafka-statefulset.yaml</w:t>
      </w:r>
    </w:p>
    <w:p>
      <w:r>
        <w:br/>
        <w:t>✅ Final Fix and Outcome:</w:t>
      </w:r>
    </w:p>
    <w:p>
      <w:r>
        <w:t>While scaling Kafka, we added new nodes that were tainted for infra workloads. The Kafka pods failed to schedule. I fixed it by adding matching tolerations to the StatefulSet.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Q6: Intermittent Container Exit Due to OOM</w:t>
      </w:r>
    </w:p>
    <w:p>
      <w:pPr>
        <w:pStyle w:val="ListBullet"/>
      </w:pPr>
      <w:r>
        <w:t>🎙️ Interviewer asks:</w:t>
      </w:r>
    </w:p>
    <w:p>
      <w:r>
        <w:t>In your project, did you face: intermittent container exit due to oom? What caused the issue, and how did you resolve it?</w:t>
      </w:r>
    </w:p>
    <w:p>
      <w:r>
        <w:br/>
        <w:t>💬 Your Answer (Project Experience):</w:t>
      </w:r>
    </w:p>
    <w:p>
      <w:r>
        <w:t>Image processing app exited unexpectedly after high-res uploads.</w:t>
      </w:r>
    </w:p>
    <w:p>
      <w:r>
        <w:br/>
        <w:t>⚠️ What Was the Issue:</w:t>
      </w:r>
    </w:p>
    <w:p>
      <w:r>
        <w:t>App consumed more memory than allowed, resulting in OOMKilled.</w:t>
      </w:r>
    </w:p>
    <w:p>
      <w:r>
        <w:br/>
        <w:t>📚 Kubernetes Concept Involved:</w:t>
      </w:r>
    </w:p>
    <w:p>
      <w:r>
        <w:t>Resource Limits, Container Memory Management</w:t>
      </w:r>
    </w:p>
    <w:p>
      <w:r>
        <w:br/>
        <w:t>🛠️ Troubleshooting Steps:</w:t>
      </w:r>
    </w:p>
    <w:p>
      <w:pPr>
        <w:pStyle w:val="ListBullet"/>
      </w:pPr>
      <w:r>
        <w:t xml:space="preserve">  - kubectl describe pod image-processor-* | grep -i oom</w:t>
      </w:r>
    </w:p>
    <w:p>
      <w:pPr>
        <w:pStyle w:val="ListBullet"/>
      </w:pPr>
      <w:r>
        <w:t xml:space="preserve">  - Checked resources in deployment YAML</w:t>
      </w:r>
    </w:p>
    <w:p>
      <w:pPr>
        <w:pStyle w:val="ListBullet"/>
      </w:pPr>
      <w:r>
        <w:t xml:space="preserve">  - Increased memory limit to 1Gi</w:t>
      </w:r>
    </w:p>
    <w:p>
      <w:pPr>
        <w:pStyle w:val="ListBullet"/>
      </w:pPr>
      <w:r>
        <w:t xml:space="preserve">  - kubectl apply -f updated-deployment.yaml</w:t>
      </w:r>
    </w:p>
    <w:p>
      <w:r>
        <w:br/>
        <w:t>✅ Final Fix and Outcome:</w:t>
      </w:r>
    </w:p>
    <w:p>
      <w:r>
        <w:t>We saw container crashes in the image-processing pod. I diagnosed an OOMKilled error and increased memory limits in the deployment. App stabilized post that.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Q7: Frontend Fails to Connect to Backend (Service Misconfiguration)</w:t>
      </w:r>
    </w:p>
    <w:p>
      <w:pPr>
        <w:pStyle w:val="ListBullet"/>
      </w:pPr>
      <w:r>
        <w:t>🎙️ Interviewer asks:</w:t>
      </w:r>
    </w:p>
    <w:p>
      <w:r>
        <w:t>In your project, did you face: frontend fails to connect to backend (service misconfiguration)? What caused the issue, and how did you resolve it?</w:t>
      </w:r>
    </w:p>
    <w:p>
      <w:r>
        <w:br/>
        <w:t>💬 Your Answer (Project Experience):</w:t>
      </w:r>
    </w:p>
    <w:p>
      <w:r>
        <w:t>React app couldn't call backend APIs, resulting in network errors in browser.</w:t>
      </w:r>
    </w:p>
    <w:p>
      <w:r>
        <w:br/>
        <w:t>⚠️ What Was the Issue:</w:t>
      </w:r>
    </w:p>
    <w:p>
      <w:r>
        <w:t>Backend service name or port was incorrect in frontend config.</w:t>
      </w:r>
    </w:p>
    <w:p>
      <w:r>
        <w:br/>
        <w:t>📚 Kubernetes Concept Involved:</w:t>
      </w:r>
    </w:p>
    <w:p>
      <w:r>
        <w:t>ClusterIP Services, DNS Resolution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svc -n app</w:t>
      </w:r>
    </w:p>
    <w:p>
      <w:pPr>
        <w:pStyle w:val="ListBullet"/>
      </w:pPr>
      <w:r>
        <w:t xml:space="preserve">  - Checked backend service name and port</w:t>
      </w:r>
    </w:p>
    <w:p>
      <w:pPr>
        <w:pStyle w:val="ListBullet"/>
      </w:pPr>
      <w:r>
        <w:t xml:space="preserve">  - Updated frontend configmap with correct name</w:t>
      </w:r>
    </w:p>
    <w:p>
      <w:pPr>
        <w:pStyle w:val="ListBullet"/>
      </w:pPr>
      <w:r>
        <w:t xml:space="preserve">  - kubectl apply -f frontend-config.yaml</w:t>
      </w:r>
    </w:p>
    <w:p>
      <w:pPr>
        <w:pStyle w:val="ListBullet"/>
      </w:pPr>
      <w:r>
        <w:t xml:space="preserve">  - kubectl rollout restart deployment frontend</w:t>
      </w:r>
    </w:p>
    <w:p>
      <w:r>
        <w:br/>
        <w:t>✅ Final Fix and Outcome:</w:t>
      </w:r>
    </w:p>
    <w:p>
      <w:r>
        <w:t>We had a mismatch between backend service name and what frontend was using. I updated the configmap, reloaded the frontend, and restored end-to-end connectivity.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Q8: Deployment Fails With ImagePullBackOff</w:t>
      </w:r>
    </w:p>
    <w:p>
      <w:pPr>
        <w:pStyle w:val="ListBullet"/>
      </w:pPr>
      <w:r>
        <w:t>🎙️ Interviewer asks:</w:t>
      </w:r>
    </w:p>
    <w:p>
      <w:r>
        <w:t>In your project, did you face: deployment fails with imagepullbackoff? What caused the issue, and how did you resolve it?</w:t>
      </w:r>
    </w:p>
    <w:p>
      <w:r>
        <w:br/>
        <w:t>💬 Your Answer (Project Experience):</w:t>
      </w:r>
    </w:p>
    <w:p>
      <w:r>
        <w:t>A new service failed to deploy during CI pipeline.</w:t>
      </w:r>
    </w:p>
    <w:p>
      <w:r>
        <w:br/>
        <w:t>⚠️ What Was the Issue:</w:t>
      </w:r>
    </w:p>
    <w:p>
      <w:r>
        <w:t>Incorrect Docker image name or no credentials for private repo.</w:t>
      </w:r>
    </w:p>
    <w:p>
      <w:r>
        <w:br/>
        <w:t>📚 Kubernetes Concept Involved:</w:t>
      </w:r>
    </w:p>
    <w:p>
      <w:r>
        <w:t>ImagePullSecrets, Docker Hub/Auth</w:t>
      </w:r>
    </w:p>
    <w:p>
      <w:r>
        <w:br/>
        <w:t>🛠️ Troubleshooting Steps:</w:t>
      </w:r>
    </w:p>
    <w:p>
      <w:pPr>
        <w:pStyle w:val="ListBullet"/>
      </w:pPr>
      <w:r>
        <w:t xml:space="preserve">  - kubectl describe pod &lt;pod-name&gt;</w:t>
      </w:r>
    </w:p>
    <w:p>
      <w:pPr>
        <w:pStyle w:val="ListBullet"/>
      </w:pPr>
      <w:r>
        <w:t xml:space="preserve">  - Checked image name and tag</w:t>
      </w:r>
    </w:p>
    <w:p>
      <w:pPr>
        <w:pStyle w:val="ListBullet"/>
      </w:pPr>
      <w:r>
        <w:t xml:space="preserve">  - Created secret: kubectl create secret docker-registry</w:t>
      </w:r>
    </w:p>
    <w:p>
      <w:pPr>
        <w:pStyle w:val="ListBullet"/>
      </w:pPr>
      <w:r>
        <w:t xml:space="preserve">  - Added imagePullSecrets to deployment</w:t>
      </w:r>
    </w:p>
    <w:p>
      <w:pPr>
        <w:pStyle w:val="ListBullet"/>
      </w:pPr>
      <w:r>
        <w:t xml:space="preserve">  - kubectl apply -f deployment.yaml</w:t>
      </w:r>
    </w:p>
    <w:p>
      <w:r>
        <w:br/>
        <w:t>✅ Final Fix and Outcome:</w:t>
      </w:r>
    </w:p>
    <w:p>
      <w:r>
        <w:t>Our CI pushed to a private Docker registry. The deployment failed due to missing imagePullSecret. I added it and redeployed, resolving the ImagePullBackOff error.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Q9: Can’t Connect From Pod to External API</w:t>
      </w:r>
    </w:p>
    <w:p>
      <w:pPr>
        <w:pStyle w:val="ListBullet"/>
      </w:pPr>
      <w:r>
        <w:t>🎙️ Interviewer asks:</w:t>
      </w:r>
    </w:p>
    <w:p>
      <w:r>
        <w:t>In your project, did you face: can’t connect from pod to external api? What caused the issue, and how did you resolve it?</w:t>
      </w:r>
    </w:p>
    <w:p>
      <w:r>
        <w:br/>
        <w:t>💬 Your Answer (Project Experience):</w:t>
      </w:r>
    </w:p>
    <w:p>
      <w:r>
        <w:t>A microservice in the cluster failed to reach a third-party API.</w:t>
      </w:r>
    </w:p>
    <w:p>
      <w:r>
        <w:br/>
        <w:t>⚠️ What Was the Issue:</w:t>
      </w:r>
    </w:p>
    <w:p>
      <w:r>
        <w:t>No internet access from pod due to missing NAT gateway.</w:t>
      </w:r>
    </w:p>
    <w:p>
      <w:r>
        <w:br/>
        <w:t>📚 Kubernetes Concept Involved:</w:t>
      </w:r>
    </w:p>
    <w:p>
      <w:r>
        <w:t>AWS VPC, Outbound Internet Access, NAT Gateway</w:t>
      </w:r>
    </w:p>
    <w:p>
      <w:r>
        <w:br/>
        <w:t>🛠️ Troubleshooting Steps:</w:t>
      </w:r>
    </w:p>
    <w:p>
      <w:pPr>
        <w:pStyle w:val="ListBullet"/>
      </w:pPr>
      <w:r>
        <w:t xml:space="preserve">  - kubectl exec -it &lt;pod&gt; -- curl https://api.external.com</w:t>
      </w:r>
    </w:p>
    <w:p>
      <w:pPr>
        <w:pStyle w:val="ListBullet"/>
      </w:pPr>
      <w:r>
        <w:t xml:space="preserve">  - Checked VPC route tables for private subnets</w:t>
      </w:r>
    </w:p>
    <w:p>
      <w:pPr>
        <w:pStyle w:val="ListBullet"/>
      </w:pPr>
      <w:r>
        <w:t xml:space="preserve">  - Deployed NAT gateway and updated route table</w:t>
      </w:r>
    </w:p>
    <w:p>
      <w:pPr>
        <w:pStyle w:val="ListBullet"/>
      </w:pPr>
      <w:r>
        <w:t xml:space="preserve">  - Tested outbound connectivity again</w:t>
      </w:r>
    </w:p>
    <w:p>
      <w:r>
        <w:br/>
        <w:t>✅ Final Fix and Outcome:</w:t>
      </w:r>
    </w:p>
    <w:p>
      <w:r>
        <w:t>In our AWS-hosted K8s cluster, the pod was in a private subnet with no NAT gateway. After attaching a NAT gateway and updating routes, the pod regained internet access.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Q10: High CPU Usage: HPA Not Scaling</w:t>
      </w:r>
    </w:p>
    <w:p>
      <w:pPr>
        <w:pStyle w:val="ListBullet"/>
      </w:pPr>
      <w:r>
        <w:t>🎙️ Interviewer asks:</w:t>
      </w:r>
    </w:p>
    <w:p>
      <w:r>
        <w:t>In your project, did you face: high cpu usage: hpa not scaling? What caused the issue, and how did you resolve it?</w:t>
      </w:r>
    </w:p>
    <w:p>
      <w:r>
        <w:br/>
        <w:t>💬 Your Answer (Project Experience):</w:t>
      </w:r>
    </w:p>
    <w:p>
      <w:r>
        <w:t>Under load test, app pods hit 100% CPU but didn’t scale.</w:t>
      </w:r>
    </w:p>
    <w:p>
      <w:r>
        <w:br/>
        <w:t>⚠️ What Was the Issue:</w:t>
      </w:r>
    </w:p>
    <w:p>
      <w:r>
        <w:t>HPA wasn’t triggering due to missing metrics server.</w:t>
      </w:r>
    </w:p>
    <w:p>
      <w:r>
        <w:br/>
        <w:t>📚 Kubernetes Concept Involved:</w:t>
      </w:r>
    </w:p>
    <w:p>
      <w:r>
        <w:t>Horizontal Pod Autoscaler, Metrics Server</w:t>
      </w:r>
    </w:p>
    <w:p>
      <w:r>
        <w:br/>
        <w:t>🛠️ Troubleshooting Steps:</w:t>
      </w:r>
    </w:p>
    <w:p>
      <w:pPr>
        <w:pStyle w:val="ListBullet"/>
      </w:pPr>
      <w:r>
        <w:t xml:space="preserve">  - kubectl top pod</w:t>
      </w:r>
    </w:p>
    <w:p>
      <w:pPr>
        <w:pStyle w:val="ListBullet"/>
      </w:pPr>
      <w:r>
        <w:t xml:space="preserve">  - kubectl get hpa</w:t>
      </w:r>
    </w:p>
    <w:p>
      <w:pPr>
        <w:pStyle w:val="ListBullet"/>
      </w:pPr>
      <w:r>
        <w:t xml:space="preserve">  - Installed metrics server</w:t>
      </w:r>
    </w:p>
    <w:p>
      <w:pPr>
        <w:pStyle w:val="ListBullet"/>
      </w:pPr>
      <w:r>
        <w:t xml:space="preserve">  - kubectl autoscale deployment webapp --cpu-percent=70 --min=2 --max=10</w:t>
      </w:r>
    </w:p>
    <w:p>
      <w:r>
        <w:br/>
        <w:t>✅ Final Fix and Outcome:</w:t>
      </w:r>
    </w:p>
    <w:p>
      <w:r>
        <w:t>HPA wasn’t working in our test cluster because metrics server was missing. I installed it, recreated the HPA, and verified that pods auto-scaled under CPU pressure.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Q11: Pods Stuck in Pending State Due to PVC Issues</w:t>
      </w:r>
    </w:p>
    <w:p>
      <w:pPr>
        <w:pStyle w:val="ListBullet"/>
      </w:pPr>
      <w:r>
        <w:t>🎙️ Interviewer asks:</w:t>
      </w:r>
    </w:p>
    <w:p>
      <w:r>
        <w:t>In your project, did you face: pods stuck in pending state due to pvc issues? What caused the issue, and how did you resolve it?</w:t>
      </w:r>
    </w:p>
    <w:p>
      <w:r>
        <w:br/>
        <w:t>💬 Your Answer (Project Experience):</w:t>
      </w:r>
    </w:p>
    <w:p>
      <w:r>
        <w:t>In our file-upload service, new pods were not starting. They stayed in 'Pending' state for over 15 minutes.</w:t>
      </w:r>
    </w:p>
    <w:p>
      <w:r>
        <w:br/>
        <w:t>⚠️ What Was the Issue:</w:t>
      </w:r>
    </w:p>
    <w:p>
      <w:r>
        <w:t>The PersistentVolumeClaim (PVC) was not bound to a PersistentVolume (PV).</w:t>
      </w:r>
    </w:p>
    <w:p>
      <w:r>
        <w:br/>
        <w:t>📚 Kubernetes Concept Involved:</w:t>
      </w:r>
    </w:p>
    <w:p>
      <w:r>
        <w:t>PVC, PV Binding, StorageClass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pods -n upload-ns</w:t>
      </w:r>
    </w:p>
    <w:p>
      <w:pPr>
        <w:pStyle w:val="ListBullet"/>
      </w:pPr>
      <w:r>
        <w:t xml:space="preserve">  - kubectl describe pod &lt;pod-name&gt; -n upload-ns</w:t>
      </w:r>
    </w:p>
    <w:p>
      <w:pPr>
        <w:pStyle w:val="ListBullet"/>
      </w:pPr>
      <w:r>
        <w:t xml:space="preserve">  - kubectl get pvc -n upload-ns</w:t>
      </w:r>
    </w:p>
    <w:p>
      <w:pPr>
        <w:pStyle w:val="ListBullet"/>
      </w:pPr>
      <w:r>
        <w:t xml:space="preserve">  - kubectl describe pvc &lt;pvc-name&gt; -n upload-ns</w:t>
      </w:r>
    </w:p>
    <w:p>
      <w:pPr>
        <w:pStyle w:val="ListBullet"/>
      </w:pPr>
      <w:r>
        <w:t xml:space="preserve">  - Ensured matching StorageClass and volume availability</w:t>
      </w:r>
    </w:p>
    <w:p>
      <w:r>
        <w:br/>
        <w:t>✅ Final Fix and Outcome:</w:t>
      </w:r>
    </w:p>
    <w:p>
      <w:r>
        <w:t>In our Kubernetes cluster, a pod was stuck because the PVC couldn't find a matching PV. I described the PVC to identify the issue, added a matching StorageClass, and the pod started after the volume was bound.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Q12: Service to Service DNS Resolution Failing in Another Namespace</w:t>
      </w:r>
    </w:p>
    <w:p>
      <w:pPr>
        <w:pStyle w:val="ListBullet"/>
      </w:pPr>
      <w:r>
        <w:t>🎙️ Interviewer asks:</w:t>
      </w:r>
    </w:p>
    <w:p>
      <w:r>
        <w:t>In your project, did you face: service to service dns resolution failing in another namespace? What caused the issue, and how did you resolve it?</w:t>
      </w:r>
    </w:p>
    <w:p>
      <w:r>
        <w:br/>
        <w:t>💬 Your Answer (Project Experience):</w:t>
      </w:r>
    </w:p>
    <w:p>
      <w:r>
        <w:t>Our app in the `dev` namespace couldn't access the DB service in the `db` namespace.</w:t>
      </w:r>
    </w:p>
    <w:p>
      <w:r>
        <w:br/>
        <w:t>⚠️ What Was the Issue:</w:t>
      </w:r>
    </w:p>
    <w:p>
      <w:r>
        <w:t>Service name was used without full DNS path.</w:t>
      </w:r>
    </w:p>
    <w:p>
      <w:r>
        <w:br/>
        <w:t>📚 Kubernetes Concept Involved:</w:t>
      </w:r>
    </w:p>
    <w:p>
      <w:r>
        <w:t>Kubernetes DNS, Cross-Namespace Communication</w:t>
      </w:r>
    </w:p>
    <w:p>
      <w:r>
        <w:br/>
        <w:t>🛠️ Troubleshooting Steps:</w:t>
      </w:r>
    </w:p>
    <w:p>
      <w:pPr>
        <w:pStyle w:val="ListBullet"/>
      </w:pPr>
      <w:r>
        <w:t xml:space="preserve">  - Checked logs in application pod</w:t>
      </w:r>
    </w:p>
    <w:p>
      <w:pPr>
        <w:pStyle w:val="ListBullet"/>
      </w:pPr>
      <w:r>
        <w:t xml:space="preserve">  - Verified service name in DB config</w:t>
      </w:r>
    </w:p>
    <w:p>
      <w:pPr>
        <w:pStyle w:val="ListBullet"/>
      </w:pPr>
      <w:r>
        <w:t xml:space="preserve">  - Used full DNS: db-service.db.svc.cluster.local</w:t>
      </w:r>
    </w:p>
    <w:p>
      <w:pPr>
        <w:pStyle w:val="ListBullet"/>
      </w:pPr>
      <w:r>
        <w:t xml:space="preserve">  - kubectl exec into pod to test DNS resolution</w:t>
      </w:r>
    </w:p>
    <w:p>
      <w:r>
        <w:br/>
        <w:t>✅ Final Fix and Outcome:</w:t>
      </w:r>
    </w:p>
    <w:p>
      <w:r>
        <w:t>This was a classic namespace miscommunication. I corrected the DB host to its full DNS name and tested with curl inside the pod. DNS resolved and connectivity worked.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Q13: Deployment Update Rolled Out Without Triggering New Pods</w:t>
      </w:r>
    </w:p>
    <w:p>
      <w:pPr>
        <w:pStyle w:val="ListBullet"/>
      </w:pPr>
      <w:r>
        <w:t>🎙️ Interviewer asks:</w:t>
      </w:r>
    </w:p>
    <w:p>
      <w:r>
        <w:t>In your project, did you face: deployment update rolled out without triggering new pods? What caused the issue, and how did you resolve it?</w:t>
      </w:r>
    </w:p>
    <w:p>
      <w:r>
        <w:br/>
        <w:t>💬 Your Answer (Project Experience):</w:t>
      </w:r>
    </w:p>
    <w:p>
      <w:r>
        <w:t>We updated environment variables in deployment, but pods didn’t restart.</w:t>
      </w:r>
    </w:p>
    <w:p>
      <w:r>
        <w:br/>
        <w:t>⚠️ What Was the Issue:</w:t>
      </w:r>
    </w:p>
    <w:p>
      <w:r>
        <w:t>Kubernetes doesn’t auto-restart pods on config change unless a rollout is triggered.</w:t>
      </w:r>
    </w:p>
    <w:p>
      <w:r>
        <w:br/>
        <w:t>📚 Kubernetes Concept Involved:</w:t>
      </w:r>
    </w:p>
    <w:p>
      <w:r>
        <w:t>kubectl rollout, Deployment Strategy</w:t>
      </w:r>
    </w:p>
    <w:p>
      <w:r>
        <w:br/>
        <w:t>🛠️ Troubleshooting Steps:</w:t>
      </w:r>
    </w:p>
    <w:p>
      <w:pPr>
        <w:pStyle w:val="ListBullet"/>
      </w:pPr>
      <w:r>
        <w:t xml:space="preserve">  - kubectl set env deployment webapp UPDATED_AT=$(date +%s)</w:t>
      </w:r>
    </w:p>
    <w:p>
      <w:pPr>
        <w:pStyle w:val="ListBullet"/>
      </w:pPr>
      <w:r>
        <w:t xml:space="preserve">  - kubectl rollout restart deployment webapp</w:t>
      </w:r>
    </w:p>
    <w:p>
      <w:pPr>
        <w:pStyle w:val="ListBullet"/>
      </w:pPr>
      <w:r>
        <w:t xml:space="preserve">  - kubectl rollout status deployment webapp</w:t>
      </w:r>
    </w:p>
    <w:p>
      <w:r>
        <w:br/>
        <w:t>✅ Final Fix and Outcome:</w:t>
      </w:r>
    </w:p>
    <w:p>
      <w:r>
        <w:t>In our project, config changes didn’t reflect because pods were not restarted. I used the `rollout restart` to force apply and verify the updated environment variables.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Q14: Failed to Mount Secret into Pod</w:t>
      </w:r>
    </w:p>
    <w:p>
      <w:pPr>
        <w:pStyle w:val="ListBullet"/>
      </w:pPr>
      <w:r>
        <w:t>🎙️ Interviewer asks:</w:t>
      </w:r>
    </w:p>
    <w:p>
      <w:r>
        <w:t>In your project, did you face: failed to mount secret into pod? What caused the issue, and how did you resolve it?</w:t>
      </w:r>
    </w:p>
    <w:p>
      <w:r>
        <w:br/>
        <w:t>💬 Your Answer (Project Experience):</w:t>
      </w:r>
    </w:p>
    <w:p>
      <w:r>
        <w:t>Payments app couldn't read DB credentials stored in a secret.</w:t>
      </w:r>
    </w:p>
    <w:p>
      <w:r>
        <w:br/>
        <w:t>⚠️ What Was the Issue:</w:t>
      </w:r>
    </w:p>
    <w:p>
      <w:r>
        <w:t>Secret was not mounted or environment variable was misspelled.</w:t>
      </w:r>
    </w:p>
    <w:p>
      <w:r>
        <w:br/>
        <w:t>📚 Kubernetes Concept Involved:</w:t>
      </w:r>
    </w:p>
    <w:p>
      <w:r>
        <w:t>Kubernetes Secrets, Pod Environment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secret db-secret -n payments</w:t>
      </w:r>
    </w:p>
    <w:p>
      <w:pPr>
        <w:pStyle w:val="ListBullet"/>
      </w:pPr>
      <w:r>
        <w:t xml:space="preserve">  - kubectl describe pod &lt;pod-name&gt;</w:t>
      </w:r>
    </w:p>
    <w:p>
      <w:pPr>
        <w:pStyle w:val="ListBullet"/>
      </w:pPr>
      <w:r>
        <w:t xml:space="preserve">  - Checked envFrom and secretKeyRef in deployment YAML</w:t>
      </w:r>
    </w:p>
    <w:p>
      <w:pPr>
        <w:pStyle w:val="ListBullet"/>
      </w:pPr>
      <w:r>
        <w:t xml:space="preserve">  - Fixed the secret key name and redeployed</w:t>
      </w:r>
    </w:p>
    <w:p>
      <w:r>
        <w:br/>
        <w:t>✅ Final Fix and Outcome:</w:t>
      </w:r>
    </w:p>
    <w:p>
      <w:r>
        <w:t>In our real-time app, the secret key used in envFrom was wrong. After correcting it and reapplying the deployment, the pod could access DB credentials successfully.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Q15: ResourceQuota Preventing Pod Creation</w:t>
      </w:r>
    </w:p>
    <w:p>
      <w:pPr>
        <w:pStyle w:val="ListBullet"/>
      </w:pPr>
      <w:r>
        <w:t>🎙️ Interviewer asks:</w:t>
      </w:r>
    </w:p>
    <w:p>
      <w:r>
        <w:t>In your project, did you face: resourcequota preventing pod creation? What caused the issue, and how did you resolve it?</w:t>
      </w:r>
    </w:p>
    <w:p>
      <w:r>
        <w:br/>
        <w:t>💬 Your Answer (Project Experience):</w:t>
      </w:r>
    </w:p>
    <w:p>
      <w:r>
        <w:t>QA team couldn’t create pods in their namespace.</w:t>
      </w:r>
    </w:p>
    <w:p>
      <w:r>
        <w:br/>
        <w:t>⚠️ What Was the Issue:</w:t>
      </w:r>
    </w:p>
    <w:p>
      <w:r>
        <w:t>Namespace exceeded its assigned CPU limit via ResourceQuota.</w:t>
      </w:r>
    </w:p>
    <w:p>
      <w:r>
        <w:br/>
        <w:t>📚 Kubernetes Concept Involved:</w:t>
      </w:r>
    </w:p>
    <w:p>
      <w:r>
        <w:t>ResourceQuota, Namespace Limits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resourcequota -n qa</w:t>
      </w:r>
    </w:p>
    <w:p>
      <w:pPr>
        <w:pStyle w:val="ListBullet"/>
      </w:pPr>
      <w:r>
        <w:t xml:space="preserve">  - kubectl describe resourcequota compute-quota -n qa</w:t>
      </w:r>
    </w:p>
    <w:p>
      <w:pPr>
        <w:pStyle w:val="ListBullet"/>
      </w:pPr>
      <w:r>
        <w:t xml:space="preserve">  - kubectl describe pod &lt;pod-name&gt;</w:t>
      </w:r>
    </w:p>
    <w:p>
      <w:pPr>
        <w:pStyle w:val="ListBullet"/>
      </w:pPr>
      <w:r>
        <w:t xml:space="preserve">  - Adjusted limits or deleted old pods to free up quota</w:t>
      </w:r>
    </w:p>
    <w:p>
      <w:r>
        <w:br/>
        <w:t>✅ Final Fix and Outcome:</w:t>
      </w:r>
    </w:p>
    <w:p>
      <w:r>
        <w:t>During load testing, the QA namespace hit CPU limits. I inspected the ResourceQuota and freed up unused pods to allow new ones to be scheduled.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Q16: App Breaks When ConfigMap is Updated</w:t>
      </w:r>
    </w:p>
    <w:p>
      <w:pPr>
        <w:pStyle w:val="ListBullet"/>
      </w:pPr>
      <w:r>
        <w:t>🎙️ Interviewer asks:</w:t>
      </w:r>
    </w:p>
    <w:p>
      <w:r>
        <w:t>In your project, did you face: app breaks when configmap is updated? What caused the issue, and how did you resolve it?</w:t>
      </w:r>
    </w:p>
    <w:p>
      <w:r>
        <w:br/>
        <w:t>💬 Your Answer (Project Experience):</w:t>
      </w:r>
    </w:p>
    <w:p>
      <w:r>
        <w:t>App started throwing errors after config update. It didn’t reflect until pod restart.</w:t>
      </w:r>
    </w:p>
    <w:p>
      <w:r>
        <w:br/>
        <w:t>⚠️ What Was the Issue:</w:t>
      </w:r>
    </w:p>
    <w:p>
      <w:r>
        <w:t>Mounted ConfigMap volumes do not trigger auto-reload in app containers.</w:t>
      </w:r>
    </w:p>
    <w:p>
      <w:r>
        <w:br/>
        <w:t>📚 Kubernetes Concept Involved:</w:t>
      </w:r>
    </w:p>
    <w:p>
      <w:r>
        <w:t>ConfigMap, Volume Mount, Application Reload</w:t>
      </w:r>
    </w:p>
    <w:p>
      <w:r>
        <w:br/>
        <w:t>🛠️ Troubleshooting Steps:</w:t>
      </w:r>
    </w:p>
    <w:p>
      <w:pPr>
        <w:pStyle w:val="ListBullet"/>
      </w:pPr>
      <w:r>
        <w:t xml:space="preserve">  - kubectl edit configmap app-config</w:t>
      </w:r>
    </w:p>
    <w:p>
      <w:pPr>
        <w:pStyle w:val="ListBullet"/>
      </w:pPr>
      <w:r>
        <w:t xml:space="preserve">  - kubectl rollout restart deployment app</w:t>
      </w:r>
    </w:p>
    <w:p>
      <w:pPr>
        <w:pStyle w:val="ListBullet"/>
      </w:pPr>
      <w:r>
        <w:t xml:space="preserve">  - Checked logs post rollout</w:t>
      </w:r>
    </w:p>
    <w:p>
      <w:r>
        <w:br/>
        <w:t>✅ Final Fix and Outcome:</w:t>
      </w:r>
    </w:p>
    <w:p>
      <w:r>
        <w:t>I learned that apps don’t auto-reload mounted config changes. I restarted the deployment using rollout to apply the updated config live.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Q17: CrashLoop When Application Container Lacks Execution Permission</w:t>
      </w:r>
    </w:p>
    <w:p>
      <w:pPr>
        <w:pStyle w:val="ListBullet"/>
      </w:pPr>
      <w:r>
        <w:t>🎙️ Interviewer asks:</w:t>
      </w:r>
    </w:p>
    <w:p>
      <w:r>
        <w:t>In your project, did you face: crashloop when application container lacks execution permission? What caused the issue, and how did you resolve it?</w:t>
      </w:r>
    </w:p>
    <w:p>
      <w:r>
        <w:br/>
        <w:t>💬 Your Answer (Project Experience):</w:t>
      </w:r>
    </w:p>
    <w:p>
      <w:r>
        <w:t>A Python service crashed with 'Permission denied' on startup.</w:t>
      </w:r>
    </w:p>
    <w:p>
      <w:r>
        <w:br/>
        <w:t>⚠️ What Was the Issue:</w:t>
      </w:r>
    </w:p>
    <w:p>
      <w:r>
        <w:t>Entrypoint script had no execution rights.</w:t>
      </w:r>
    </w:p>
    <w:p>
      <w:r>
        <w:br/>
        <w:t>📚 Kubernetes Concept Involved:</w:t>
      </w:r>
    </w:p>
    <w:p>
      <w:r>
        <w:t>Dockerfile, ENTRYPOINT, File Permissions</w:t>
      </w:r>
    </w:p>
    <w:p>
      <w:r>
        <w:br/>
        <w:t>🛠️ Troubleshooting Steps:</w:t>
      </w:r>
    </w:p>
    <w:p>
      <w:pPr>
        <w:pStyle w:val="ListBullet"/>
      </w:pPr>
      <w:r>
        <w:t xml:space="preserve">  - kubectl logs &lt;pod&gt;</w:t>
      </w:r>
    </w:p>
    <w:p>
      <w:pPr>
        <w:pStyle w:val="ListBullet"/>
      </w:pPr>
      <w:r>
        <w:t xml:space="preserve">  - Dockerfile updated with `RUN chmod +x entrypoint.sh`</w:t>
      </w:r>
    </w:p>
    <w:p>
      <w:pPr>
        <w:pStyle w:val="ListBullet"/>
      </w:pPr>
      <w:r>
        <w:t xml:space="preserve">  - Rebuilt image and pushed to registry</w:t>
      </w:r>
    </w:p>
    <w:p>
      <w:pPr>
        <w:pStyle w:val="ListBullet"/>
      </w:pPr>
      <w:r>
        <w:t xml:space="preserve">  - kubectl rollout restart deployment</w:t>
      </w:r>
    </w:p>
    <w:p>
      <w:r>
        <w:br/>
        <w:t>✅ Final Fix and Outcome:</w:t>
      </w:r>
    </w:p>
    <w:p>
      <w:r>
        <w:t>In our Docker image, the script was copied but not made executable. I fixed the Dockerfile with chmod, rebuilt, and deployed it. That resolved the CrashLoop.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Q18: Helm Install Fails Due to Missing Value in values.yaml</w:t>
      </w:r>
    </w:p>
    <w:p>
      <w:pPr>
        <w:pStyle w:val="ListBullet"/>
      </w:pPr>
      <w:r>
        <w:t>🎙️ Interviewer asks:</w:t>
      </w:r>
    </w:p>
    <w:p>
      <w:r>
        <w:t>In your project, did you face: helm install fails due to missing value in values.yaml? What caused the issue, and how did you resolve it?</w:t>
      </w:r>
    </w:p>
    <w:p>
      <w:r>
        <w:br/>
        <w:t>💬 Your Answer (Project Experience):</w:t>
      </w:r>
    </w:p>
    <w:p>
      <w:r>
        <w:t>Helm install for the backend-service failed with template error.</w:t>
      </w:r>
    </w:p>
    <w:p>
      <w:r>
        <w:br/>
        <w:t>⚠️ What Was the Issue:</w:t>
      </w:r>
    </w:p>
    <w:p>
      <w:r>
        <w:t>`.Values.ingress.enabled` was not defined in values.yaml.</w:t>
      </w:r>
    </w:p>
    <w:p>
      <w:r>
        <w:br/>
        <w:t>📚 Kubernetes Concept Involved:</w:t>
      </w:r>
    </w:p>
    <w:p>
      <w:r>
        <w:t>Helm Templating, Default Values</w:t>
      </w:r>
    </w:p>
    <w:p>
      <w:r>
        <w:br/>
        <w:t>🛠️ Troubleshooting Steps:</w:t>
      </w:r>
    </w:p>
    <w:p>
      <w:pPr>
        <w:pStyle w:val="ListBullet"/>
      </w:pPr>
      <w:r>
        <w:t xml:space="preserve">  - helm install --dry-run --debug ./backend-chart</w:t>
      </w:r>
    </w:p>
    <w:p>
      <w:pPr>
        <w:pStyle w:val="ListBullet"/>
      </w:pPr>
      <w:r>
        <w:t xml:space="preserve">  - Added missing ingress block in values.yaml</w:t>
      </w:r>
    </w:p>
    <w:p>
      <w:pPr>
        <w:pStyle w:val="ListBullet"/>
      </w:pPr>
      <w:r>
        <w:t xml:space="preserve">  - Set default values in templates using `| default`</w:t>
      </w:r>
    </w:p>
    <w:p>
      <w:r>
        <w:br/>
        <w:t>✅ Final Fix and Outcome:</w:t>
      </w:r>
    </w:p>
    <w:p>
      <w:r>
        <w:t>This issue taught me the importance of template validation. I used dry-run debug, added safe defaults in Helm templates, and installed successfully after fixing values.yaml.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Q19: Pods Scheduling Unevenly Across Nodes</w:t>
      </w:r>
    </w:p>
    <w:p>
      <w:pPr>
        <w:pStyle w:val="ListBullet"/>
      </w:pPr>
      <w:r>
        <w:t>🎙️ Interviewer asks:</w:t>
      </w:r>
    </w:p>
    <w:p>
      <w:r>
        <w:t>In your project, did you face: pods scheduling unevenly across nodes? What caused the issue, and how did you resolve it?</w:t>
      </w:r>
    </w:p>
    <w:p>
      <w:r>
        <w:br/>
        <w:t>💬 Your Answer (Project Experience):</w:t>
      </w:r>
    </w:p>
    <w:p>
      <w:r>
        <w:t>All pods were running on a single node while others were idle.</w:t>
      </w:r>
    </w:p>
    <w:p>
      <w:r>
        <w:br/>
        <w:t>⚠️ What Was the Issue:</w:t>
      </w:r>
    </w:p>
    <w:p>
      <w:r>
        <w:t>No spread constraints or affinity rules defined.</w:t>
      </w:r>
    </w:p>
    <w:p>
      <w:r>
        <w:br/>
        <w:t>📚 Kubernetes Concept Involved:</w:t>
      </w:r>
    </w:p>
    <w:p>
      <w:r>
        <w:t>Topology Spread Constraints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pods -o wide</w:t>
      </w:r>
    </w:p>
    <w:p>
      <w:pPr>
        <w:pStyle w:val="ListBullet"/>
      </w:pPr>
      <w:r>
        <w:t xml:space="preserve">  - Checked node labels and topology constraints</w:t>
      </w:r>
    </w:p>
    <w:p>
      <w:pPr>
        <w:pStyle w:val="ListBullet"/>
      </w:pPr>
      <w:r>
        <w:t xml:space="preserve">  - Added topologySpreadConstraints to deployment</w:t>
      </w:r>
    </w:p>
    <w:p>
      <w:r>
        <w:br/>
        <w:t>✅ Final Fix and Outcome:</w:t>
      </w:r>
    </w:p>
    <w:p>
      <w:r>
        <w:t>This impacted our performance. I applied spread constraints to ensure pods were balanced across nodes and not congested on one. It improved fault-tolerance and resource use.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Q20: App Logs Not Available After Pod Crashes</w:t>
      </w:r>
    </w:p>
    <w:p>
      <w:pPr>
        <w:pStyle w:val="ListBullet"/>
      </w:pPr>
      <w:r>
        <w:t>🎙️ Interviewer asks:</w:t>
      </w:r>
    </w:p>
    <w:p>
      <w:r>
        <w:t>In your project, did you face: app logs not available after pod crashes? What caused the issue, and how did you resolve it?</w:t>
      </w:r>
    </w:p>
    <w:p>
      <w:r>
        <w:br/>
        <w:t>💬 Your Answer (Project Experience):</w:t>
      </w:r>
    </w:p>
    <w:p>
      <w:r>
        <w:t>A Java pod crashed and logs were missing after it restarted.</w:t>
      </w:r>
    </w:p>
    <w:p>
      <w:r>
        <w:br/>
        <w:t>⚠️ What Was the Issue:</w:t>
      </w:r>
    </w:p>
    <w:p>
      <w:r>
        <w:t>Logs were written to container and not persisted.</w:t>
      </w:r>
    </w:p>
    <w:p>
      <w:r>
        <w:br/>
        <w:t>📚 Kubernetes Concept Involved:</w:t>
      </w:r>
    </w:p>
    <w:p>
      <w:r>
        <w:t>Volume Mounts for Logs, Persistent Logging</w:t>
      </w:r>
    </w:p>
    <w:p>
      <w:r>
        <w:br/>
        <w:t>🛠️ Troubleshooting Steps:</w:t>
      </w:r>
    </w:p>
    <w:p>
      <w:pPr>
        <w:pStyle w:val="ListBullet"/>
      </w:pPr>
      <w:r>
        <w:t xml:space="preserve">  - Checked `kubectl logs &lt;pod&gt;`</w:t>
      </w:r>
    </w:p>
    <w:p>
      <w:pPr>
        <w:pStyle w:val="ListBullet"/>
      </w:pPr>
      <w:r>
        <w:t xml:space="preserve">  - Verified logging directory was not backed by volume</w:t>
      </w:r>
    </w:p>
    <w:p>
      <w:pPr>
        <w:pStyle w:val="ListBullet"/>
      </w:pPr>
      <w:r>
        <w:t xml:space="preserve">  - Updated pod spec to mount `/var/logs` to PVC</w:t>
      </w:r>
    </w:p>
    <w:p>
      <w:pPr>
        <w:pStyle w:val="ListBullet"/>
      </w:pPr>
      <w:r>
        <w:t xml:space="preserve">  - Rechecked logs post restart</w:t>
      </w:r>
    </w:p>
    <w:p>
      <w:r>
        <w:br/>
        <w:t>✅ Final Fix and Outcome:</w:t>
      </w:r>
    </w:p>
    <w:p>
      <w:r>
        <w:t>We lost crash data because logs weren’t persisted. I added a PVC to `/var/logs` and ensured log rotation. This helped us debug future crashes properly.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Q21: NodePort Service Not Accessible Externally</w:t>
      </w:r>
    </w:p>
    <w:p>
      <w:pPr>
        <w:pStyle w:val="ListBullet"/>
      </w:pPr>
      <w:r>
        <w:t>🎙️ Interviewer asks:</w:t>
      </w:r>
    </w:p>
    <w:p>
      <w:r>
        <w:t>In your project, did you face: nodeport service not accessible externally? What caused the issue, and how did you resolve it?</w:t>
      </w:r>
    </w:p>
    <w:p>
      <w:r>
        <w:br/>
        <w:t>💬 Your Answer (Project Experience):</w:t>
      </w:r>
    </w:p>
    <w:p>
      <w:r>
        <w:t>We deployed a Node.js app and exposed it via a NodePort service, but it wasn’t accessible from the browser.</w:t>
      </w:r>
    </w:p>
    <w:p>
      <w:r>
        <w:br/>
        <w:t>⚠️ What Was the Issue:</w:t>
      </w:r>
    </w:p>
    <w:p>
      <w:r>
        <w:t>Security group or firewall didn't allow traffic on the NodePort.</w:t>
      </w:r>
    </w:p>
    <w:p>
      <w:r>
        <w:br/>
        <w:t>📚 Kubernetes Concept Involved:</w:t>
      </w:r>
    </w:p>
    <w:p>
      <w:r>
        <w:t>NodePort, Service Exposure, Networking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svc -n web</w:t>
      </w:r>
    </w:p>
    <w:p>
      <w:pPr>
        <w:pStyle w:val="ListBullet"/>
      </w:pPr>
      <w:r>
        <w:t xml:space="preserve">  - Checked the nodePort (e.g., 32001)</w:t>
      </w:r>
    </w:p>
    <w:p>
      <w:pPr>
        <w:pStyle w:val="ListBullet"/>
      </w:pPr>
      <w:r>
        <w:t xml:space="preserve">  - Verified node external IP via `kubectl get nodes -o wide`</w:t>
      </w:r>
    </w:p>
    <w:p>
      <w:pPr>
        <w:pStyle w:val="ListBullet"/>
      </w:pPr>
      <w:r>
        <w:t xml:space="preserve">  - Checked firewall/security group on cloud (AWS/GCP)</w:t>
      </w:r>
    </w:p>
    <w:p>
      <w:pPr>
        <w:pStyle w:val="ListBullet"/>
      </w:pPr>
      <w:r>
        <w:t xml:space="preserve">  - Allowed access to port 32001 in the security group</w:t>
      </w:r>
    </w:p>
    <w:p>
      <w:r>
        <w:br/>
        <w:t>✅ Final Fix and Outcome:</w:t>
      </w:r>
    </w:p>
    <w:p>
      <w:r>
        <w:t>In our AWS setup, the EC2 instances had restricted ports. I added the NodePort to the security group and verified access via browser. The app became reachable.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Q22: Static Website in NGINX Shows 404</w:t>
      </w:r>
    </w:p>
    <w:p>
      <w:pPr>
        <w:pStyle w:val="ListBullet"/>
      </w:pPr>
      <w:r>
        <w:t>🎙️ Interviewer asks:</w:t>
      </w:r>
    </w:p>
    <w:p>
      <w:r>
        <w:t>In your project, did you face: static website in nginx shows 404? What caused the issue, and how did you resolve it?</w:t>
      </w:r>
    </w:p>
    <w:p>
      <w:r>
        <w:br/>
        <w:t>💬 Your Answer (Project Experience):</w:t>
      </w:r>
    </w:p>
    <w:p>
      <w:r>
        <w:t>Deployed a React app using NGINX container but it only returned 404 errors on page load.</w:t>
      </w:r>
    </w:p>
    <w:p>
      <w:r>
        <w:br/>
        <w:t>⚠️ What Was the Issue:</w:t>
      </w:r>
    </w:p>
    <w:p>
      <w:r>
        <w:t>Files were not mounted correctly to NGINX root directory.</w:t>
      </w:r>
    </w:p>
    <w:p>
      <w:r>
        <w:br/>
        <w:t>📚 Kubernetes Concept Involved:</w:t>
      </w:r>
    </w:p>
    <w:p>
      <w:r>
        <w:t>Volume Mount, Static Content in NGINX</w:t>
      </w:r>
    </w:p>
    <w:p>
      <w:r>
        <w:br/>
        <w:t>🛠️ Troubleshooting Steps:</w:t>
      </w:r>
    </w:p>
    <w:p>
      <w:pPr>
        <w:pStyle w:val="ListBullet"/>
      </w:pPr>
      <w:r>
        <w:t xml:space="preserve">  - kubectl logs &lt;nginx-pod&gt;</w:t>
      </w:r>
    </w:p>
    <w:p>
      <w:pPr>
        <w:pStyle w:val="ListBullet"/>
      </w:pPr>
      <w:r>
        <w:t xml:space="preserve">  - Checked volumeMounts path in pod spec</w:t>
      </w:r>
    </w:p>
    <w:p>
      <w:pPr>
        <w:pStyle w:val="ListBullet"/>
      </w:pPr>
      <w:r>
        <w:t xml:space="preserve">  - Mapped content to `/usr/share/nginx/html`</w:t>
      </w:r>
    </w:p>
    <w:p>
      <w:pPr>
        <w:pStyle w:val="ListBullet"/>
      </w:pPr>
      <w:r>
        <w:t xml:space="preserve">  - Rebuilt container with corrected COPY command in Dockerfile</w:t>
      </w:r>
    </w:p>
    <w:p>
      <w:r>
        <w:br/>
        <w:t>✅ Final Fix and Outcome:</w:t>
      </w:r>
    </w:p>
    <w:p>
      <w:r>
        <w:t>We mistakenly mounted content to the wrong path. Once corrected to match NGINX root, the React app started working correctly in the browser.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Q23: Readiness Probe Misconfigured – Causing Downtime</w:t>
      </w:r>
    </w:p>
    <w:p>
      <w:pPr>
        <w:pStyle w:val="ListBullet"/>
      </w:pPr>
      <w:r>
        <w:t>🎙️ Interviewer asks:</w:t>
      </w:r>
    </w:p>
    <w:p>
      <w:r>
        <w:t>In your project, did you face: readiness probe misconfigured – causing downtime? What caused the issue, and how did you resolve it?</w:t>
      </w:r>
    </w:p>
    <w:p>
      <w:r>
        <w:br/>
        <w:t>💬 Your Answer (Project Experience):</w:t>
      </w:r>
    </w:p>
    <w:p>
      <w:r>
        <w:t>Pods were marked ‘Ready’ before app was fully initialized, resulting in failed requests.</w:t>
      </w:r>
    </w:p>
    <w:p>
      <w:r>
        <w:br/>
        <w:t>⚠️ What Was the Issue:</w:t>
      </w:r>
    </w:p>
    <w:p>
      <w:r>
        <w:t>Missing or incorrect readiness probe.</w:t>
      </w:r>
    </w:p>
    <w:p>
      <w:r>
        <w:br/>
        <w:t>📚 Kubernetes Concept Involved:</w:t>
      </w:r>
    </w:p>
    <w:p>
      <w:r>
        <w:t>Readiness Probe, Deployment Strategy</w:t>
      </w:r>
    </w:p>
    <w:p>
      <w:r>
        <w:br/>
        <w:t>🛠️ Troubleshooting Steps:</w:t>
      </w:r>
    </w:p>
    <w:p>
      <w:pPr>
        <w:pStyle w:val="ListBullet"/>
      </w:pPr>
      <w:r>
        <w:t xml:space="preserve">  - kubectl describe pod &lt;pod-name&gt;</w:t>
      </w:r>
    </w:p>
    <w:p>
      <w:pPr>
        <w:pStyle w:val="ListBullet"/>
      </w:pPr>
      <w:r>
        <w:t xml:space="preserve">  - Readiness probe was missing</w:t>
      </w:r>
    </w:p>
    <w:p>
      <w:pPr>
        <w:pStyle w:val="ListBullet"/>
      </w:pPr>
      <w:r>
        <w:t xml:space="preserve">  - Added HTTP check on `/health` with delay</w:t>
      </w:r>
    </w:p>
    <w:p>
      <w:pPr>
        <w:pStyle w:val="ListBullet"/>
      </w:pPr>
      <w:r>
        <w:t xml:space="preserve">  - kubectl rollout restart deployment &lt;name&gt;</w:t>
      </w:r>
    </w:p>
    <w:p>
      <w:r>
        <w:br/>
        <w:t>✅ Final Fix and Outcome:</w:t>
      </w:r>
    </w:p>
    <w:p>
      <w:r>
        <w:t>Traffic was routed too early. Adding a readiness probe with a proper delay fixed the issue and avoided further downtime during rolling updates.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Q24: Different Configs for Different Environments</w:t>
      </w:r>
    </w:p>
    <w:p>
      <w:pPr>
        <w:pStyle w:val="ListBullet"/>
      </w:pPr>
      <w:r>
        <w:t>🎙️ Interviewer asks:</w:t>
      </w:r>
    </w:p>
    <w:p>
      <w:r>
        <w:t>In your project, did you face: different configs for different environments? What caused the issue, and how did you resolve it?</w:t>
      </w:r>
    </w:p>
    <w:p>
      <w:r>
        <w:br/>
        <w:t>💬 Your Answer (Project Experience):</w:t>
      </w:r>
    </w:p>
    <w:p>
      <w:r>
        <w:t>Needed different DB URLs for dev, QA, and prod environments using the same base code.</w:t>
      </w:r>
    </w:p>
    <w:p>
      <w:r>
        <w:br/>
        <w:t>⚠️ What Was the Issue:</w:t>
      </w:r>
    </w:p>
    <w:p>
      <w:r>
        <w:t>No config separation strategy in place.</w:t>
      </w:r>
    </w:p>
    <w:p>
      <w:r>
        <w:br/>
        <w:t>📚 Kubernetes Concept Involved:</w:t>
      </w:r>
    </w:p>
    <w:p>
      <w:r>
        <w:t>ConfigMap per Namespace or Kustomize</w:t>
      </w:r>
    </w:p>
    <w:p>
      <w:r>
        <w:br/>
        <w:t>🛠️ Troubleshooting Steps:</w:t>
      </w:r>
    </w:p>
    <w:p>
      <w:pPr>
        <w:pStyle w:val="ListBullet"/>
      </w:pPr>
      <w:r>
        <w:t xml:space="preserve">  - Created separate ConfigMaps in each namespace</w:t>
      </w:r>
    </w:p>
    <w:p>
      <w:pPr>
        <w:pStyle w:val="ListBullet"/>
      </w:pPr>
      <w:r>
        <w:t xml:space="preserve">  - Overlaid base YAML using Kustomize for each environment</w:t>
      </w:r>
    </w:p>
    <w:p>
      <w:pPr>
        <w:pStyle w:val="ListBullet"/>
      </w:pPr>
      <w:r>
        <w:t xml:space="preserve">  - Mounted correct ConfigMap to deployment</w:t>
      </w:r>
    </w:p>
    <w:p>
      <w:r>
        <w:br/>
        <w:t>✅ Final Fix and Outcome:</w:t>
      </w:r>
    </w:p>
    <w:p>
      <w:r>
        <w:t>To isolate environments, I used Kustomize overlays and namespace-specific ConfigMaps. This helped us avoid manual changes and kept pipelines clean.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Q25: CronJob Failing Without Any Output</w:t>
      </w:r>
    </w:p>
    <w:p>
      <w:pPr>
        <w:pStyle w:val="ListBullet"/>
      </w:pPr>
      <w:r>
        <w:t>🎙️ Interviewer asks:</w:t>
      </w:r>
    </w:p>
    <w:p>
      <w:r>
        <w:t>In your project, did you face: cronjob failing without any output? What caused the issue, and how did you resolve it?</w:t>
      </w:r>
    </w:p>
    <w:p>
      <w:r>
        <w:br/>
        <w:t>💬 Your Answer (Project Experience):</w:t>
      </w:r>
    </w:p>
    <w:p>
      <w:r>
        <w:t>Daily backup CronJob didn’t produce logs or results, but showed as completed.</w:t>
      </w:r>
    </w:p>
    <w:p>
      <w:r>
        <w:br/>
        <w:t>⚠️ What Was the Issue:</w:t>
      </w:r>
    </w:p>
    <w:p>
      <w:r>
        <w:t>Job container completed too quickly or no command was defined.</w:t>
      </w:r>
    </w:p>
    <w:p>
      <w:r>
        <w:br/>
        <w:t>📚 Kubernetes Concept Involved:</w:t>
      </w:r>
    </w:p>
    <w:p>
      <w:r>
        <w:t>Kubernetes CronJob, Logging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cronjob</w:t>
      </w:r>
    </w:p>
    <w:p>
      <w:pPr>
        <w:pStyle w:val="ListBullet"/>
      </w:pPr>
      <w:r>
        <w:t xml:space="preserve">  - kubectl get job --watch</w:t>
      </w:r>
    </w:p>
    <w:p>
      <w:pPr>
        <w:pStyle w:val="ListBullet"/>
      </w:pPr>
      <w:r>
        <w:t xml:space="preserve">  - kubectl logs job/&lt;name&gt;</w:t>
      </w:r>
    </w:p>
    <w:p>
      <w:pPr>
        <w:pStyle w:val="ListBullet"/>
      </w:pPr>
      <w:r>
        <w:t xml:space="preserve">  - Verified `command` and `args` in YAML</w:t>
      </w:r>
    </w:p>
    <w:p>
      <w:r>
        <w:br/>
        <w:t>✅ Final Fix and Outcome:</w:t>
      </w:r>
    </w:p>
    <w:p>
      <w:r>
        <w:t>The container exited without doing anything due to missing command. I added `command: ["sh", "-c", "backup.sh"]` and validated logs after rerun.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Q26: Developer Requires Limited Access to Logs Only</w:t>
      </w:r>
    </w:p>
    <w:p>
      <w:pPr>
        <w:pStyle w:val="ListBullet"/>
      </w:pPr>
      <w:r>
        <w:t>🎙️ Interviewer asks:</w:t>
      </w:r>
    </w:p>
    <w:p>
      <w:r>
        <w:t>In your project, did you face: developer requires limited access to logs only? What caused the issue, and how did you resolve it?</w:t>
      </w:r>
    </w:p>
    <w:p>
      <w:r>
        <w:br/>
        <w:t>💬 Your Answer (Project Experience):</w:t>
      </w:r>
    </w:p>
    <w:p>
      <w:r>
        <w:t>Dev team needed access to pod logs without allowing delete or update rights.</w:t>
      </w:r>
    </w:p>
    <w:p>
      <w:r>
        <w:br/>
        <w:t>⚠️ What Was the Issue:</w:t>
      </w:r>
    </w:p>
    <w:p>
      <w:r>
        <w:t>RBAC was too broad or non-existent.</w:t>
      </w:r>
    </w:p>
    <w:p>
      <w:r>
        <w:br/>
        <w:t>📚 Kubernetes Concept Involved:</w:t>
      </w:r>
    </w:p>
    <w:p>
      <w:r>
        <w:t>RBAC, Role, RoleBinding</w:t>
      </w:r>
    </w:p>
    <w:p>
      <w:r>
        <w:br/>
        <w:t>🛠️ Troubleshooting Steps:</w:t>
      </w:r>
    </w:p>
    <w:p>
      <w:pPr>
        <w:pStyle w:val="ListBullet"/>
      </w:pPr>
      <w:r>
        <w:t xml:space="preserve">  - kubectl create role pod-log-reader --verb=get,list --resource=pods/log</w:t>
      </w:r>
    </w:p>
    <w:p>
      <w:pPr>
        <w:pStyle w:val="ListBullet"/>
      </w:pPr>
      <w:r>
        <w:t xml:space="preserve">  - kubectl create rolebinding dev-readonly --role=pod-log-reader --user=devuser</w:t>
      </w:r>
    </w:p>
    <w:p>
      <w:r>
        <w:br/>
        <w:t>✅ Final Fix and Outcome:</w:t>
      </w:r>
    </w:p>
    <w:p>
      <w:r>
        <w:t>I created a namespace-scoped RBAC role for `pods/log` and bound it to dev users. This followed least privilege principle and passed our audit.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Q27: Helm Chart Install Fails – nil pointer error</w:t>
      </w:r>
    </w:p>
    <w:p>
      <w:pPr>
        <w:pStyle w:val="ListBullet"/>
      </w:pPr>
      <w:r>
        <w:t>🎙️ Interviewer asks:</w:t>
      </w:r>
    </w:p>
    <w:p>
      <w:r>
        <w:t>In your project, did you face: helm chart install fails – nil pointer error? What caused the issue, and how did you resolve it?</w:t>
      </w:r>
    </w:p>
    <w:p>
      <w:r>
        <w:br/>
        <w:t>💬 Your Answer (Project Experience):</w:t>
      </w:r>
    </w:p>
    <w:p>
      <w:r>
        <w:t>Helm install failed due to missing value in `.Values.ingress.enabled`</w:t>
      </w:r>
    </w:p>
    <w:p>
      <w:r>
        <w:br/>
        <w:t>⚠️ What Was the Issue:</w:t>
      </w:r>
    </w:p>
    <w:p>
      <w:r>
        <w:t>Missing or undefined key in values.yaml</w:t>
      </w:r>
    </w:p>
    <w:p>
      <w:r>
        <w:br/>
        <w:t>📚 Kubernetes Concept Involved:</w:t>
      </w:r>
    </w:p>
    <w:p>
      <w:r>
        <w:t>Helm Templating, Default Values</w:t>
      </w:r>
    </w:p>
    <w:p>
      <w:r>
        <w:br/>
        <w:t>🛠️ Troubleshooting Steps:</w:t>
      </w:r>
    </w:p>
    <w:p>
      <w:pPr>
        <w:pStyle w:val="ListBullet"/>
      </w:pPr>
      <w:r>
        <w:t xml:space="preserve">  - helm install --dry-run --debug ./mychart</w:t>
      </w:r>
    </w:p>
    <w:p>
      <w:pPr>
        <w:pStyle w:val="ListBullet"/>
      </w:pPr>
      <w:r>
        <w:t xml:space="preserve">  - Defined `ingress.enabled: false` in values.yaml</w:t>
      </w:r>
    </w:p>
    <w:p>
      <w:pPr>
        <w:pStyle w:val="ListBullet"/>
      </w:pPr>
      <w:r>
        <w:t xml:space="preserve">  - Used default function in template: `| default false`</w:t>
      </w:r>
    </w:p>
    <w:p>
      <w:r>
        <w:br/>
        <w:t>✅ Final Fix and Outcome:</w:t>
      </w:r>
    </w:p>
    <w:p>
      <w:r>
        <w:t>This error was due to templating logic without default values. Adding safe defaults and validating via dry-run fixed the deployment.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Q28: Pod on a Node is Unreachable by Other Services</w:t>
      </w:r>
    </w:p>
    <w:p>
      <w:pPr>
        <w:pStyle w:val="ListBullet"/>
      </w:pPr>
      <w:r>
        <w:t>🎙️ Interviewer asks:</w:t>
      </w:r>
    </w:p>
    <w:p>
      <w:r>
        <w:t>In your project, did you face: pod on a node is unreachable by other services? What caused the issue, and how did you resolve it?</w:t>
      </w:r>
    </w:p>
    <w:p>
      <w:r>
        <w:br/>
        <w:t>💬 Your Answer (Project Experience):</w:t>
      </w:r>
    </w:p>
    <w:p>
      <w:r>
        <w:t>One node had services that were not reachable within the cluster.</w:t>
      </w:r>
    </w:p>
    <w:p>
      <w:r>
        <w:br/>
        <w:t>⚠️ What Was the Issue:</w:t>
      </w:r>
    </w:p>
    <w:p>
      <w:r>
        <w:t>CNI plugin was misconfigured or kube-proxy failed.</w:t>
      </w:r>
    </w:p>
    <w:p>
      <w:r>
        <w:br/>
        <w:t>📚 Kubernetes Concept Involved:</w:t>
      </w:r>
    </w:p>
    <w:p>
      <w:r>
        <w:t>Kubernetes Networking, CNI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pods -o wide</w:t>
      </w:r>
    </w:p>
    <w:p>
      <w:pPr>
        <w:pStyle w:val="ListBullet"/>
      </w:pPr>
      <w:r>
        <w:t xml:space="preserve">  - kubectl logs kube-proxy -n kube-system</w:t>
      </w:r>
    </w:p>
    <w:p>
      <w:pPr>
        <w:pStyle w:val="ListBullet"/>
      </w:pPr>
      <w:r>
        <w:t xml:space="preserve">  - Reinstalled CNI plugin (e.g., Calico)</w:t>
      </w:r>
    </w:p>
    <w:p>
      <w:pPr>
        <w:pStyle w:val="ListBullet"/>
      </w:pPr>
      <w:r>
        <w:t xml:space="preserve">  - Tested with `ping` and `curl` between pods</w:t>
      </w:r>
    </w:p>
    <w:p>
      <w:r>
        <w:br/>
        <w:t>✅ Final Fix and Outcome:</w:t>
      </w:r>
    </w:p>
    <w:p>
      <w:r>
        <w:t>I traced the issue to kube-proxy and Calico config. After reinstalling the CNI and restarting the node, service connectivity was restored.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Q29: Slow Startup Causes Readiness Probe to Fail</w:t>
      </w:r>
    </w:p>
    <w:p>
      <w:pPr>
        <w:pStyle w:val="ListBullet"/>
      </w:pPr>
      <w:r>
        <w:t>🎙️ Interviewer asks:</w:t>
      </w:r>
    </w:p>
    <w:p>
      <w:r>
        <w:t>In your project, did you face: slow startup causes readiness probe to fail? What caused the issue, and how did you resolve it?</w:t>
      </w:r>
    </w:p>
    <w:p>
      <w:r>
        <w:br/>
        <w:t>💬 Your Answer (Project Experience):</w:t>
      </w:r>
    </w:p>
    <w:p>
      <w:r>
        <w:t>Java apps with large cache took 2 mins to load; probe failed in 30s.</w:t>
      </w:r>
    </w:p>
    <w:p>
      <w:r>
        <w:br/>
        <w:t>⚠️ What Was the Issue:</w:t>
      </w:r>
    </w:p>
    <w:p>
      <w:r>
        <w:t>Initial delay was too short for readiness probe.</w:t>
      </w:r>
    </w:p>
    <w:p>
      <w:r>
        <w:br/>
        <w:t>📚 Kubernetes Concept Involved:</w:t>
      </w:r>
    </w:p>
    <w:p>
      <w:r>
        <w:t>Readiness Probe, Application Warm-Up</w:t>
      </w:r>
    </w:p>
    <w:p>
      <w:r>
        <w:br/>
        <w:t>🛠️ Troubleshooting Steps:</w:t>
      </w:r>
    </w:p>
    <w:p>
      <w:pPr>
        <w:pStyle w:val="ListBullet"/>
      </w:pPr>
      <w:r>
        <w:t xml:space="preserve">  - kubectl describe pod &lt;pod&gt;</w:t>
      </w:r>
    </w:p>
    <w:p>
      <w:pPr>
        <w:pStyle w:val="ListBullet"/>
      </w:pPr>
      <w:r>
        <w:t xml:space="preserve">  - increased `initialDelaySeconds` from 30 to 120</w:t>
      </w:r>
    </w:p>
    <w:p>
      <w:pPr>
        <w:pStyle w:val="ListBullet"/>
      </w:pPr>
      <w:r>
        <w:t xml:space="preserve">  - monitored logs and readiness transition</w:t>
      </w:r>
    </w:p>
    <w:p>
      <w:r>
        <w:br/>
        <w:t>✅ Final Fix and Outcome:</w:t>
      </w:r>
    </w:p>
    <w:p>
      <w:r>
        <w:t>I tuned the probe timing to allow startup warm-up. Post update, pods stayed stable and weren’t marked as unready unnecessarily.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Q30: Backup YAML for Namespace Not Available</w:t>
      </w:r>
    </w:p>
    <w:p>
      <w:pPr>
        <w:pStyle w:val="ListBullet"/>
      </w:pPr>
      <w:r>
        <w:t>🎙️ Interviewer asks:</w:t>
      </w:r>
    </w:p>
    <w:p>
      <w:r>
        <w:t>In your project, did you face: backup yaml for namespace not available? What caused the issue, and how did you resolve it?</w:t>
      </w:r>
    </w:p>
    <w:p>
      <w:r>
        <w:br/>
        <w:t>💬 Your Answer (Project Experience):</w:t>
      </w:r>
    </w:p>
    <w:p>
      <w:r>
        <w:t>Lost deployment and had no git history for some resources.</w:t>
      </w:r>
    </w:p>
    <w:p>
      <w:r>
        <w:br/>
        <w:t>⚠️ What Was the Issue:</w:t>
      </w:r>
    </w:p>
    <w:p>
      <w:r>
        <w:t>No backup automation was in place.</w:t>
      </w:r>
    </w:p>
    <w:p>
      <w:r>
        <w:br/>
        <w:t>📚 Kubernetes Concept Involved:</w:t>
      </w:r>
    </w:p>
    <w:p>
      <w:r>
        <w:t>kubectl export, GitOps Practice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all -n mynamespace -o yaml &gt; backup.yaml</w:t>
      </w:r>
    </w:p>
    <w:p>
      <w:pPr>
        <w:pStyle w:val="ListBullet"/>
      </w:pPr>
      <w:r>
        <w:t xml:space="preserve">  - Scheduled nightly export with cronjob</w:t>
      </w:r>
    </w:p>
    <w:p>
      <w:pPr>
        <w:pStyle w:val="ListBullet"/>
      </w:pPr>
      <w:r>
        <w:t xml:space="preserve">  - Added GitOps using ArgoCD later</w:t>
      </w:r>
    </w:p>
    <w:p>
      <w:r>
        <w:br/>
        <w:t>✅ Final Fix and Outcome:</w:t>
      </w:r>
    </w:p>
    <w:p>
      <w:r>
        <w:t>We lacked YAML backups. I implemented nightly `kubectl get` exports and integrated GitOps to auto-sync K8s state from source.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Q31: Pod Logs Lost After Crash – Logging Not Persisted</w:t>
      </w:r>
    </w:p>
    <w:p>
      <w:pPr>
        <w:pStyle w:val="ListBullet"/>
      </w:pPr>
      <w:r>
        <w:t>🎙️ Interviewer asks:</w:t>
      </w:r>
    </w:p>
    <w:p>
      <w:r>
        <w:t>In your project, did you face: pod logs lost after crash – logging not persisted? What caused the issue, and how did you resolve it?</w:t>
      </w:r>
    </w:p>
    <w:p>
      <w:r>
        <w:br/>
        <w:t>💬 Your Answer (Project Experience):</w:t>
      </w:r>
    </w:p>
    <w:p>
      <w:r>
        <w:t>We faced issues debugging a pod crash because the logs were lost immediately after the container restarted.</w:t>
      </w:r>
    </w:p>
    <w:p>
      <w:r>
        <w:br/>
        <w:t>⚠️ What Was the Issue:</w:t>
      </w:r>
    </w:p>
    <w:p>
      <w:r>
        <w:t>Logs were written inside the container without persistent storage or central logging.</w:t>
      </w:r>
    </w:p>
    <w:p>
      <w:r>
        <w:br/>
        <w:t>📚 Kubernetes Concept Involved:</w:t>
      </w:r>
    </w:p>
    <w:p>
      <w:r>
        <w:t>Log Persistence, Volume Mount, Sidecar Logging</w:t>
      </w:r>
    </w:p>
    <w:p>
      <w:r>
        <w:br/>
        <w:t>🛠️ Troubleshooting Steps:</w:t>
      </w:r>
    </w:p>
    <w:p>
      <w:pPr>
        <w:pStyle w:val="ListBullet"/>
      </w:pPr>
      <w:r>
        <w:t xml:space="preserve">  - kubectl logs &lt;pod-name&gt; --previous</w:t>
      </w:r>
    </w:p>
    <w:p>
      <w:pPr>
        <w:pStyle w:val="ListBullet"/>
      </w:pPr>
      <w:r>
        <w:t xml:space="preserve">  - Checked logging configuration and volume mounts</w:t>
      </w:r>
    </w:p>
    <w:p>
      <w:pPr>
        <w:pStyle w:val="ListBullet"/>
      </w:pPr>
      <w:r>
        <w:t xml:space="preserve">  - Configured pod to mount /var/log to PVC</w:t>
      </w:r>
    </w:p>
    <w:p>
      <w:pPr>
        <w:pStyle w:val="ListBullet"/>
      </w:pPr>
      <w:r>
        <w:t xml:space="preserve">  - Set up Fluentd to forward logs to Elasticsearch</w:t>
      </w:r>
    </w:p>
    <w:p>
      <w:r>
        <w:br/>
        <w:t>✅ Final Fix and Outcome:</w:t>
      </w:r>
    </w:p>
    <w:p>
      <w:r>
        <w:t>I added volume mounts to persist logs across pod restarts and configured Fluentd for log forwarding. This ensured logs are retained for crash analysis.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Q32: Service Cannot Reach External API – No Outbound Internet</w:t>
      </w:r>
    </w:p>
    <w:p>
      <w:pPr>
        <w:pStyle w:val="ListBullet"/>
      </w:pPr>
      <w:r>
        <w:t>🎙️ Interviewer asks:</w:t>
      </w:r>
    </w:p>
    <w:p>
      <w:r>
        <w:t>In your project, did you face: service cannot reach external api – no outbound internet? What caused the issue, and how did you resolve it?</w:t>
      </w:r>
    </w:p>
    <w:p>
      <w:r>
        <w:br/>
        <w:t>💬 Your Answer (Project Experience):</w:t>
      </w:r>
    </w:p>
    <w:p>
      <w:r>
        <w:t>Our backend service failed to call a third-party API; DNS resolution worked but the connection was refused.</w:t>
      </w:r>
    </w:p>
    <w:p>
      <w:r>
        <w:br/>
        <w:t>⚠️ What Was the Issue:</w:t>
      </w:r>
    </w:p>
    <w:p>
      <w:r>
        <w:t>Private subnet without NAT Gateway, hence no internet access.</w:t>
      </w:r>
    </w:p>
    <w:p>
      <w:r>
        <w:br/>
        <w:t>📚 Kubernetes Concept Involved:</w:t>
      </w:r>
    </w:p>
    <w:p>
      <w:r>
        <w:t>AWS NAT Gateway, EKS Networking</w:t>
      </w:r>
    </w:p>
    <w:p>
      <w:r>
        <w:br/>
        <w:t>🛠️ Troubleshooting Steps:</w:t>
      </w:r>
    </w:p>
    <w:p>
      <w:pPr>
        <w:pStyle w:val="ListBullet"/>
      </w:pPr>
      <w:r>
        <w:t xml:space="preserve">  - kubectl exec &lt;pod&gt; -- curl https://api.external.com</w:t>
      </w:r>
    </w:p>
    <w:p>
      <w:pPr>
        <w:pStyle w:val="ListBullet"/>
      </w:pPr>
      <w:r>
        <w:t xml:space="preserve">  - Checked VPC route tables</w:t>
      </w:r>
    </w:p>
    <w:p>
      <w:pPr>
        <w:pStyle w:val="ListBullet"/>
      </w:pPr>
      <w:r>
        <w:t xml:space="preserve">  - Attached NAT Gateway to private subnet route table</w:t>
      </w:r>
    </w:p>
    <w:p>
      <w:pPr>
        <w:pStyle w:val="ListBullet"/>
      </w:pPr>
      <w:r>
        <w:t xml:space="preserve">  - Tested with curl again</w:t>
      </w:r>
    </w:p>
    <w:p>
      <w:r>
        <w:br/>
        <w:t>✅ Final Fix and Outcome:</w:t>
      </w:r>
    </w:p>
    <w:p>
      <w:r>
        <w:t>In EKS, our private subnets needed a NAT gateway. I updated the route table and verified successful access to external APIs from within the pod.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Q33: App Exposed via LoadBalancer Fails Health Checks</w:t>
      </w:r>
    </w:p>
    <w:p>
      <w:pPr>
        <w:pStyle w:val="ListBullet"/>
      </w:pPr>
      <w:r>
        <w:t>🎙️ Interviewer asks:</w:t>
      </w:r>
    </w:p>
    <w:p>
      <w:r>
        <w:t>In your project, did you face: app exposed via loadbalancer fails health checks? What caused the issue, and how did you resolve it?</w:t>
      </w:r>
    </w:p>
    <w:p>
      <w:r>
        <w:br/>
        <w:t>💬 Your Answer (Project Experience):</w:t>
      </w:r>
    </w:p>
    <w:p>
      <w:r>
        <w:t>Service type LoadBalancer was created, but the external IP stayed in pending.</w:t>
      </w:r>
    </w:p>
    <w:p>
      <w:r>
        <w:br/>
        <w:t>⚠️ What Was the Issue:</w:t>
      </w:r>
    </w:p>
    <w:p>
      <w:r>
        <w:t>Cloud controller failed to provision due to missing health checks or unsupported region.</w:t>
      </w:r>
    </w:p>
    <w:p>
      <w:r>
        <w:br/>
        <w:t>📚 Kubernetes Concept Involved:</w:t>
      </w:r>
    </w:p>
    <w:p>
      <w:r>
        <w:t>LoadBalancer Service, Readiness Probe, Cloud Integration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svc</w:t>
      </w:r>
    </w:p>
    <w:p>
      <w:pPr>
        <w:pStyle w:val="ListBullet"/>
      </w:pPr>
      <w:r>
        <w:t xml:space="preserve">  - Checked cloud console for load balancer</w:t>
      </w:r>
    </w:p>
    <w:p>
      <w:pPr>
        <w:pStyle w:val="ListBullet"/>
      </w:pPr>
      <w:r>
        <w:t xml:space="preserve">  - Added proper readiness and liveness probes</w:t>
      </w:r>
    </w:p>
    <w:p>
      <w:pPr>
        <w:pStyle w:val="ListBullet"/>
      </w:pPr>
      <w:r>
        <w:t xml:space="preserve">  - Verified cloud controller logs</w:t>
      </w:r>
    </w:p>
    <w:p>
      <w:r>
        <w:br/>
        <w:t>✅ Final Fix and Outcome:</w:t>
      </w:r>
    </w:p>
    <w:p>
      <w:r>
        <w:t>Our readiness probe was missing, which caused health check failure in AWS ALB. Adding probes resolved the issue and LoadBalancer got provisioned.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Q34: Secret Injection Fails – App Shows Null for Password</w:t>
      </w:r>
    </w:p>
    <w:p>
      <w:pPr>
        <w:pStyle w:val="ListBullet"/>
      </w:pPr>
      <w:r>
        <w:t>🎙️ Interviewer asks:</w:t>
      </w:r>
    </w:p>
    <w:p>
      <w:r>
        <w:t>In your project, did you face: secret injection fails – app shows null for password? What caused the issue, and how did you resolve it?</w:t>
      </w:r>
    </w:p>
    <w:p>
      <w:r>
        <w:br/>
        <w:t>💬 Your Answer (Project Experience):</w:t>
      </w:r>
    </w:p>
    <w:p>
      <w:r>
        <w:t>The Spring Boot app showed null when trying to read DB_PASSWORD from env.</w:t>
      </w:r>
    </w:p>
    <w:p>
      <w:r>
        <w:br/>
        <w:t>⚠️ What Was the Issue:</w:t>
      </w:r>
    </w:p>
    <w:p>
      <w:r>
        <w:t>Wrong secret key or syntax in deployment YAML.</w:t>
      </w:r>
    </w:p>
    <w:p>
      <w:r>
        <w:br/>
        <w:t>📚 Kubernetes Concept Involved:</w:t>
      </w:r>
    </w:p>
    <w:p>
      <w:r>
        <w:t>Kubernetes Secrets, envFrom and secretKeyRef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secret -n app</w:t>
      </w:r>
    </w:p>
    <w:p>
      <w:pPr>
        <w:pStyle w:val="ListBullet"/>
      </w:pPr>
      <w:r>
        <w:t xml:space="preserve">  - kubectl describe pod &lt;pod&gt;</w:t>
      </w:r>
    </w:p>
    <w:p>
      <w:pPr>
        <w:pStyle w:val="ListBullet"/>
      </w:pPr>
      <w:r>
        <w:t xml:space="preserve">  - Fixed typo in secretKeyRef</w:t>
      </w:r>
    </w:p>
    <w:p>
      <w:pPr>
        <w:pStyle w:val="ListBullet"/>
      </w:pPr>
      <w:r>
        <w:t xml:space="preserve">  - kubectl rollout restart deployment</w:t>
      </w:r>
    </w:p>
    <w:p>
      <w:r>
        <w:br/>
        <w:t>✅ Final Fix and Outcome:</w:t>
      </w:r>
    </w:p>
    <w:p>
      <w:r>
        <w:t>The secret key had a typo (`DB_PASSWD` vs `DB_PASSWORD`). I corrected the key reference in the deployment and restarted the app, resolving the issue.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Q35: Application Restarted During Load Testing</w:t>
      </w:r>
    </w:p>
    <w:p>
      <w:pPr>
        <w:pStyle w:val="ListBullet"/>
      </w:pPr>
      <w:r>
        <w:t>🎙️ Interviewer asks:</w:t>
      </w:r>
    </w:p>
    <w:p>
      <w:r>
        <w:t>In your project, did you face: application restarted during load testing? What caused the issue, and how did you resolve it?</w:t>
      </w:r>
    </w:p>
    <w:p>
      <w:r>
        <w:br/>
        <w:t>💬 Your Answer (Project Experience):</w:t>
      </w:r>
    </w:p>
    <w:p>
      <w:r>
        <w:t>App crashed during stress test, affecting user sessions.</w:t>
      </w:r>
    </w:p>
    <w:p>
      <w:r>
        <w:br/>
        <w:t>⚠️ What Was the Issue:</w:t>
      </w:r>
    </w:p>
    <w:p>
      <w:r>
        <w:t>Resource limits were too low for actual workload.</w:t>
      </w:r>
    </w:p>
    <w:p>
      <w:r>
        <w:br/>
        <w:t>📚 Kubernetes Concept Involved:</w:t>
      </w:r>
    </w:p>
    <w:p>
      <w:r>
        <w:t>Resource Requests &amp; Limits, HPA</w:t>
      </w:r>
    </w:p>
    <w:p>
      <w:r>
        <w:br/>
        <w:t>🛠️ Troubleshooting Steps:</w:t>
      </w:r>
    </w:p>
    <w:p>
      <w:pPr>
        <w:pStyle w:val="ListBullet"/>
      </w:pPr>
      <w:r>
        <w:t xml:space="preserve">  - kubectl describe pod &lt;pod&gt;</w:t>
      </w:r>
    </w:p>
    <w:p>
      <w:pPr>
        <w:pStyle w:val="ListBullet"/>
      </w:pPr>
      <w:r>
        <w:t xml:space="preserve">  - Observed `OOMKilled` reason</w:t>
      </w:r>
    </w:p>
    <w:p>
      <w:pPr>
        <w:pStyle w:val="ListBullet"/>
      </w:pPr>
      <w:r>
        <w:t xml:space="preserve">  - Increased memory and CPU limits</w:t>
      </w:r>
    </w:p>
    <w:p>
      <w:pPr>
        <w:pStyle w:val="ListBullet"/>
      </w:pPr>
      <w:r>
        <w:t xml:space="preserve">  - Implemented HPA for autoscaling</w:t>
      </w:r>
    </w:p>
    <w:p>
      <w:r>
        <w:br/>
        <w:t>✅ Final Fix and Outcome:</w:t>
      </w:r>
    </w:p>
    <w:p>
      <w:r>
        <w:t>We underestimated load impact. I increased limits and added HPA. Post that, pods scaled properly and survived load tests.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Q36: ConfigMap Changes Not Reflected Until Manual Restart</w:t>
      </w:r>
    </w:p>
    <w:p>
      <w:pPr>
        <w:pStyle w:val="ListBullet"/>
      </w:pPr>
      <w:r>
        <w:t>🎙️ Interviewer asks:</w:t>
      </w:r>
    </w:p>
    <w:p>
      <w:r>
        <w:t>In your project, did you face: configmap changes not reflected until manual restart? What caused the issue, and how did you resolve it?</w:t>
      </w:r>
    </w:p>
    <w:p>
      <w:r>
        <w:br/>
        <w:t>💬 Your Answer (Project Experience):</w:t>
      </w:r>
    </w:p>
    <w:p>
      <w:r>
        <w:t>We updated a config file in ConfigMap but the application didn’t pick it up.</w:t>
      </w:r>
    </w:p>
    <w:p>
      <w:r>
        <w:br/>
        <w:t>⚠️ What Was the Issue:</w:t>
      </w:r>
    </w:p>
    <w:p>
      <w:r>
        <w:t>ConfigMap was mounted as volume and app didn’t auto-reload.</w:t>
      </w:r>
    </w:p>
    <w:p>
      <w:r>
        <w:br/>
        <w:t>📚 Kubernetes Concept Involved:</w:t>
      </w:r>
    </w:p>
    <w:p>
      <w:r>
        <w:t>ConfigMap, Volume Mount, Rollout Strategy</w:t>
      </w:r>
    </w:p>
    <w:p>
      <w:r>
        <w:br/>
        <w:t>🛠️ Troubleshooting Steps:</w:t>
      </w:r>
    </w:p>
    <w:p>
      <w:pPr>
        <w:pStyle w:val="ListBullet"/>
      </w:pPr>
      <w:r>
        <w:t xml:space="preserve">  - kubectl edit configmap &lt;name&gt;</w:t>
      </w:r>
    </w:p>
    <w:p>
      <w:pPr>
        <w:pStyle w:val="ListBullet"/>
      </w:pPr>
      <w:r>
        <w:t xml:space="preserve">  - kubectl rollout restart deployment &lt;app&gt;</w:t>
      </w:r>
    </w:p>
    <w:p>
      <w:pPr>
        <w:pStyle w:val="ListBullet"/>
      </w:pPr>
      <w:r>
        <w:t xml:space="preserve">  - Confirmed new config loaded via logs</w:t>
      </w:r>
    </w:p>
    <w:p>
      <w:r>
        <w:br/>
        <w:t>✅ Final Fix and Outcome:</w:t>
      </w:r>
    </w:p>
    <w:p>
      <w:r>
        <w:t>Since the app didn’t watch the file system, I restarted the pods post update. Also added an init container to validate config presence on startup.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Q37: Helm Upgrade Overwrites Existing Values</w:t>
      </w:r>
    </w:p>
    <w:p>
      <w:pPr>
        <w:pStyle w:val="ListBullet"/>
      </w:pPr>
      <w:r>
        <w:t>🎙️ Interviewer asks:</w:t>
      </w:r>
    </w:p>
    <w:p>
      <w:r>
        <w:t>In your project, did you face: helm upgrade overwrites existing values? What caused the issue, and how did you resolve it?</w:t>
      </w:r>
    </w:p>
    <w:p>
      <w:r>
        <w:br/>
        <w:t>💬 Your Answer (Project Experience):</w:t>
      </w:r>
    </w:p>
    <w:p>
      <w:r>
        <w:t>Helm upgrade removed some user-defined settings during a chart update.</w:t>
      </w:r>
    </w:p>
    <w:p>
      <w:r>
        <w:br/>
        <w:t>⚠️ What Was the Issue:</w:t>
      </w:r>
    </w:p>
    <w:p>
      <w:r>
        <w:t>Helm was not using values.yaml or --reuse-values flag.</w:t>
      </w:r>
    </w:p>
    <w:p>
      <w:r>
        <w:br/>
        <w:t>📚 Kubernetes Concept Involved:</w:t>
      </w:r>
    </w:p>
    <w:p>
      <w:r>
        <w:t>Helm Upgrade, values.yaml</w:t>
      </w:r>
    </w:p>
    <w:p>
      <w:r>
        <w:br/>
        <w:t>🛠️ Troubleshooting Steps:</w:t>
      </w:r>
    </w:p>
    <w:p>
      <w:pPr>
        <w:pStyle w:val="ListBullet"/>
      </w:pPr>
      <w:r>
        <w:t xml:space="preserve">  - Compared previous vs current values.yaml</w:t>
      </w:r>
    </w:p>
    <w:p>
      <w:pPr>
        <w:pStyle w:val="ListBullet"/>
      </w:pPr>
      <w:r>
        <w:t xml:space="preserve">  - Used `helm upgrade --reuse-values`</w:t>
      </w:r>
    </w:p>
    <w:p>
      <w:pPr>
        <w:pStyle w:val="ListBullet"/>
      </w:pPr>
      <w:r>
        <w:t xml:space="preserve">  - Stored critical values in separate override file</w:t>
      </w:r>
    </w:p>
    <w:p>
      <w:r>
        <w:br/>
        <w:t>✅ Final Fix and Outcome:</w:t>
      </w:r>
    </w:p>
    <w:p>
      <w:r>
        <w:t>This was a mistake in CI/CD. I enforced use of `--reuse-values` in automation and stored override values explicitly for every release.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Q38: Pods Scheduled Only on Specific Nodes</w:t>
      </w:r>
    </w:p>
    <w:p>
      <w:pPr>
        <w:pStyle w:val="ListBullet"/>
      </w:pPr>
      <w:r>
        <w:t>🎙️ Interviewer asks:</w:t>
      </w:r>
    </w:p>
    <w:p>
      <w:r>
        <w:t>In your project, did you face: pods scheduled only on specific nodes? What caused the issue, and how did you resolve it?</w:t>
      </w:r>
    </w:p>
    <w:p>
      <w:r>
        <w:br/>
        <w:t>💬 Your Answer (Project Experience):</w:t>
      </w:r>
    </w:p>
    <w:p>
      <w:r>
        <w:t>Wanted logging agents only on infra nodes labeled for monitoring.</w:t>
      </w:r>
    </w:p>
    <w:p>
      <w:r>
        <w:br/>
        <w:t>⚠️ What Was the Issue:</w:t>
      </w:r>
    </w:p>
    <w:p>
      <w:r>
        <w:t>DaemonSet lacked node affinity rules.</w:t>
      </w:r>
    </w:p>
    <w:p>
      <w:r>
        <w:br/>
        <w:t>📚 Kubernetes Concept Involved:</w:t>
      </w:r>
    </w:p>
    <w:p>
      <w:r>
        <w:t>Node Affinity, DaemonSet</w:t>
      </w:r>
    </w:p>
    <w:p>
      <w:r>
        <w:br/>
        <w:t>🛠️ Troubleshooting Steps:</w:t>
      </w:r>
    </w:p>
    <w:p>
      <w:pPr>
        <w:pStyle w:val="ListBullet"/>
      </w:pPr>
      <w:r>
        <w:t xml:space="preserve">  - kubectl label nodes node1 role=infra</w:t>
      </w:r>
    </w:p>
    <w:p>
      <w:pPr>
        <w:pStyle w:val="ListBullet"/>
      </w:pPr>
      <w:r>
        <w:t xml:space="preserve">  - Added nodeAffinity to DaemonSet</w:t>
      </w:r>
    </w:p>
    <w:p>
      <w:pPr>
        <w:pStyle w:val="ListBullet"/>
      </w:pPr>
      <w:r>
        <w:t xml:space="preserve">  - kubectl apply -f logging-agent.yaml</w:t>
      </w:r>
    </w:p>
    <w:p>
      <w:r>
        <w:br/>
        <w:t>✅ Final Fix and Outcome:</w:t>
      </w:r>
    </w:p>
    <w:p>
      <w:r>
        <w:t>To isolate log agents, I used node labels and affinity rules in DaemonSet spec. Pods now deploy only on infra nodes.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Q39: No Resource Enforcement in Namespace</w:t>
      </w:r>
    </w:p>
    <w:p>
      <w:pPr>
        <w:pStyle w:val="ListBullet"/>
      </w:pPr>
      <w:r>
        <w:t>🎙️ Interviewer asks:</w:t>
      </w:r>
    </w:p>
    <w:p>
      <w:r>
        <w:t>In your project, did you face: no resource enforcement in namespace? What caused the issue, and how did you resolve it?</w:t>
      </w:r>
    </w:p>
    <w:p>
      <w:r>
        <w:br/>
        <w:t>💬 Your Answer (Project Experience):</w:t>
      </w:r>
    </w:p>
    <w:p>
      <w:r>
        <w:t>Developers deployed high-CPU pods and choked the cluster.</w:t>
      </w:r>
    </w:p>
    <w:p>
      <w:r>
        <w:br/>
        <w:t>⚠️ What Was the Issue:</w:t>
      </w:r>
    </w:p>
    <w:p>
      <w:r>
        <w:t>No LimitRange or ResourceQuota set for namespace.</w:t>
      </w:r>
    </w:p>
    <w:p>
      <w:r>
        <w:br/>
        <w:t>📚 Kubernetes Concept Involved:</w:t>
      </w:r>
    </w:p>
    <w:p>
      <w:r>
        <w:t>LimitRange, ResourceQuota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limitrange -n dev</w:t>
      </w:r>
    </w:p>
    <w:p>
      <w:pPr>
        <w:pStyle w:val="ListBullet"/>
      </w:pPr>
      <w:r>
        <w:t xml:space="preserve">  - kubectl get resourcequota -n dev</w:t>
      </w:r>
    </w:p>
    <w:p>
      <w:pPr>
        <w:pStyle w:val="ListBullet"/>
      </w:pPr>
      <w:r>
        <w:t xml:space="preserve">  - Created LimitRange with default limits</w:t>
      </w:r>
    </w:p>
    <w:p>
      <w:pPr>
        <w:pStyle w:val="ListBullet"/>
      </w:pPr>
      <w:r>
        <w:t xml:space="preserve">  - Created ResourceQuota for CPU and memory</w:t>
      </w:r>
    </w:p>
    <w:p>
      <w:r>
        <w:br/>
        <w:t>✅ Final Fix and Outcome:</w:t>
      </w:r>
    </w:p>
    <w:p>
      <w:r>
        <w:t>I implemented LimitRange and ResourceQuota policies in each dev namespace to enforce fair usage and prevent resource starvation.</w:t>
      </w:r>
    </w:p>
    <w:p>
      <w:r>
        <w:br/>
        <w:t>----------------------------------------------------------------------------------------------------</w:t>
        <w:br/>
      </w:r>
    </w:p>
    <w:p>
      <w:pPr>
        <w:pStyle w:val="Heading1"/>
      </w:pPr>
      <w:r>
        <w:t>Q40: Pods in Stuck Terminating State</w:t>
      </w:r>
    </w:p>
    <w:p>
      <w:pPr>
        <w:pStyle w:val="ListBullet"/>
      </w:pPr>
      <w:r>
        <w:t>🎙️ Interviewer asks:</w:t>
      </w:r>
    </w:p>
    <w:p>
      <w:r>
        <w:t>In your project, did you face: pods in stuck terminating state? What caused the issue, and how did you resolve it?</w:t>
      </w:r>
    </w:p>
    <w:p>
      <w:r>
        <w:br/>
        <w:t>💬 Your Answer (Project Experience):</w:t>
      </w:r>
    </w:p>
    <w:p>
      <w:r>
        <w:t>Some pods stayed in 'Terminating' for a long time after scale-down.</w:t>
      </w:r>
    </w:p>
    <w:p>
      <w:r>
        <w:br/>
        <w:t>⚠️ What Was the Issue:</w:t>
      </w:r>
    </w:p>
    <w:p>
      <w:r>
        <w:t>Finalizers not cleaning up or volume unmount delays.</w:t>
      </w:r>
    </w:p>
    <w:p>
      <w:r>
        <w:br/>
        <w:t>📚 Kubernetes Concept Involved:</w:t>
      </w:r>
    </w:p>
    <w:p>
      <w:r>
        <w:t>Pod Lifecycle, Finalizers</w:t>
      </w:r>
    </w:p>
    <w:p>
      <w:r>
        <w:br/>
        <w:t>🛠️ Troubleshooting Steps:</w:t>
      </w:r>
    </w:p>
    <w:p>
      <w:pPr>
        <w:pStyle w:val="ListBullet"/>
      </w:pPr>
      <w:r>
        <w:t xml:space="preserve">  - kubectl get pod &lt;name&gt; -o yaml | grep finalizers</w:t>
      </w:r>
    </w:p>
    <w:p>
      <w:pPr>
        <w:pStyle w:val="ListBullet"/>
      </w:pPr>
      <w:r>
        <w:t xml:space="preserve">  - kubectl patch pod &lt;name&gt; -p '{"metadata":{"finalizers":[]}}'</w:t>
      </w:r>
    </w:p>
    <w:p>
      <w:pPr>
        <w:pStyle w:val="ListBullet"/>
      </w:pPr>
      <w:r>
        <w:t xml:space="preserve">  - Checked volume mount points</w:t>
      </w:r>
    </w:p>
    <w:p>
      <w:r>
        <w:br/>
        <w:t>✅ Final Fix and Outcome:</w:t>
      </w:r>
    </w:p>
    <w:p>
      <w:r>
        <w:t>Finalizer cleanup logic failed in a custom controller. I patched the pod manually and also fixed controller logic for future cleanup handling.</w:t>
      </w:r>
    </w:p>
    <w:p>
      <w:r>
        <w:br/>
        <w:t>----------------------------------------------------------------------------------------------------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